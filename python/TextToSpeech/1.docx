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The </w:t>
        <w:br/>
        <w:t xml:space="preserve">Curious Incident of the Dog in the Night-time </w:t>
        <w:br/>
        <w:tab/>
        <w:tab/>
        <w:tab/>
        <w:tab/>
        <w:t xml:space="preserve">  </w:t>
        <w:br/>
        <w:t xml:space="preserve"> </w:t>
        <w:br/>
        <w:t xml:space="preserve"> </w:t>
        <w:br/>
        <w:t xml:space="preserve">eVersion 3.0 - click for Inside Flap / Scan Notes   </w:t>
        <w:br/>
        <w:t xml:space="preserve"> </w:t>
        <w:br/>
        <w:t xml:space="preserve"> </w:t>
        <w:br/>
        <w:t xml:space="preserve"> </w:t>
        <w:br/>
        <w:t>PU</w:t>
        <w:br/>
        <w:t xml:space="preserve">BLISHED BY DOUBLEDAY  </w:t>
        <w:br/>
        <w:t>a d</w:t>
        <w:br/>
        <w:t xml:space="preserve">ivision of Random House,Inc.  </w:t>
        <w:br/>
        <w:t xml:space="preserve"> </w:t>
        <w:br/>
        <w:t xml:space="preserve">DOUBLEDAY and the portrayal of an anchor  </w:t>
        <w:br/>
        <w:t xml:space="preserve">with a dolphin are registered trademarks of Random House, Inc.  </w:t>
        <w:br/>
        <w:t xml:space="preserve"> </w:t>
        <w:br/>
        <w:t xml:space="preserve">This book is a work of fiction. Names, characters, businesses, organizations,  </w:t>
        <w:br/>
        <w:t xml:space="preserve">places, events, and incidents either are the product of the author's  </w:t>
        <w:br/>
        <w:t xml:space="preserve">imagination or are used fictitiously. Any resemblance to actual persons,  </w:t>
        <w:br/>
        <w:t xml:space="preserve">living or dead, events, or locales is entirely coincidental.  </w:t>
        <w:br/>
        <w:t xml:space="preserve"> </w:t>
        <w:br/>
        <w:t xml:space="preserve">Book design by Maria Carella  </w:t>
        <w:br/>
        <w:t xml:space="preserve"> </w:t>
        <w:br/>
        <w:t xml:space="preserve">Underground logo, fabric designs, and line diagrams are reproduced with the  </w:t>
        <w:br/>
        <w:t xml:space="preserve">kind permission of Transport for London. Kuoni advertisement reproduced with  </w:t>
        <w:br/>
        <w:t xml:space="preserve">the kind permission of Kuoni Travel Ltd. A-level maths question reproduced  </w:t>
        <w:br/>
      </w:r>
    </w:p>
    <w:p>
      <w:r>
        <w:br w:type="page"/>
      </w:r>
    </w:p>
    <w:p>
      <w:r>
        <w:t xml:space="preserve">with the kind permission of Oxford Cambridge and RSA E xaminations (OCR). Every  </w:t>
        <w:br/>
        <w:t xml:space="preserve">effort has been made to trace other copyright holders, and the publishers will  </w:t>
        <w:br/>
        <w:t xml:space="preserve">be happy to correct mistakes or omissions in future editions.  </w:t>
        <w:br/>
        <w:t xml:space="preserve"> </w:t>
        <w:br/>
        <w:t xml:space="preserve">Library of Congress Cataloging-in-Publication Data  </w:t>
        <w:br/>
        <w:t xml:space="preserve">Haddon, Mark.  </w:t>
        <w:br/>
        <w:t xml:space="preserve">The curious incident of the dog in the night-time :  </w:t>
        <w:br/>
        <w:t xml:space="preserve">a novel / Mark Haddon. -- 1st ed. p. cm.  </w:t>
        <w:br/>
        <w:t xml:space="preserve">Despite his overwhelming fear of interacting with people, Christopher,  </w:t>
        <w:br/>
        <w:t xml:space="preserve">a mathematically gifted, autistic fifteen-year-old boy, decides to  </w:t>
        <w:br/>
        <w:t xml:space="preserve">investigate the murder of a neighbor's dog and uncovers secret  </w:t>
        <w:br/>
        <w:t xml:space="preserve">information about his mother.  </w:t>
        <w:br/>
        <w:t xml:space="preserve">[1. Autism -- Fiction. 2. Savants (Savant syndrome) -- Fiction.  </w:t>
        <w:br/>
        <w:t xml:space="preserve">3. England -- Fiction.]  </w:t>
        <w:br/>
        <w:t xml:space="preserve">I. Title.  </w:t>
        <w:br/>
        <w:t xml:space="preserve">PZ7.H1165 Cu 2003 [Fie] -- dc21 2002031355  </w:t>
        <w:br/>
        <w:t xml:space="preserve"> </w:t>
        <w:br/>
        <w:t xml:space="preserve">ISBN 0-385-50945-6  </w:t>
        <w:br/>
        <w:t xml:space="preserve"> </w:t>
        <w:br/>
        <w:t xml:space="preserve">Copyright © 2002 by Mark Haddon  </w:t>
        <w:br/>
        <w:t xml:space="preserve">All Rights Reserved  </w:t>
        <w:br/>
        <w:t xml:space="preserve"> </w:t>
        <w:br/>
        <w:t xml:space="preserve">Printed in the United States of America  </w:t>
        <w:br/>
        <w:t xml:space="preserve"> </w:t>
        <w:br/>
        <w:t xml:space="preserve">July 2003  </w:t>
        <w:br/>
        <w:t xml:space="preserve">First Edition  </w:t>
        <w:br/>
        <w:t xml:space="preserve"> </w:t>
        <w:br/>
        <w:t xml:space="preserve">10 9 8 7 6 5 4 3 2 1  </w:t>
        <w:br/>
        <w:t xml:space="preserve"> </w:t>
        <w:br/>
        <w:t xml:space="preserve">www.kevinwood.blogfa.com </w:t>
        <w:br/>
        <w:t xml:space="preserve"> </w:t>
        <w:br/>
        <w:t xml:space="preserve"> </w:t>
        <w:br/>
        <w:t xml:space="preserve"> </w:t>
        <w:br/>
        <w:t xml:space="preserve"> </w:t>
        <w:br/>
        <w:t>This</w:t>
        <w:br/>
        <w:t xml:space="preserve"> book is dedicated to  </w:t>
        <w:br/>
        <w:t xml:space="preserve">Sos  </w:t>
        <w:br/>
        <w:t xml:space="preserve">With thanks to  </w:t>
        <w:br/>
        <w:t xml:space="preserve">Kathryn Heyman, Clare Alexander,  </w:t>
        <w:br/>
        <w:t xml:space="preserve">Kate Shaw and Dave Cohen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2: </w:t>
        <w:br/>
        <w:t xml:space="preserve"> </w:t>
        <w:br/>
        <w:t xml:space="preserve">It </w:t>
        <w:br/>
        <w:t xml:space="preserve">was 7 minutes after midnight. The dog was lying on the grass in the middle of the lawn in front of Mrs. </w:t>
        <w:br/>
        <w:t xml:space="preserve">Shears's house. Its eyes were closed. It looked as if it was running on its side, the way dogs run when they </w:t>
        <w:br/>
        <w:t xml:space="preserve">think they are chasing a cat in a dream. But the dog was not running or asleep. The dog was dead. There </w:t>
        <w:br/>
        <w:t xml:space="preserve">was a garden fork sticking out of the dog. The points of the fork must have gone all the way through the </w:t>
        <w:br/>
        <w:t xml:space="preserve">dog and into the ground because the fork had not fallen over. I decided that the dog was probably killed </w:t>
        <w:br/>
        <w:t xml:space="preserve">with the fork because I could not see any other wounds in the dog and I do not think you would stick a </w:t>
        <w:br/>
        <w:t xml:space="preserve">garden fork into a dog after it had died for some other reason, like cancer, for example, or a road accident. </w:t>
        <w:br/>
        <w:t xml:space="preserve">But I could not be certain about this. </w:t>
        <w:br/>
        <w:t xml:space="preserve"> </w:t>
        <w:br/>
        <w:t xml:space="preserve">I went through Mrs. Shears's gate, closing it behind me. I walked onto her lawn and knelt beside the dog. </w:t>
        <w:br/>
        <w:t xml:space="preserve">I put my hand on the muzzle of the dog. It was still warm. </w:t>
        <w:br/>
        <w:t xml:space="preserve"> </w:t>
        <w:br/>
        <w:t xml:space="preserve">The dog was called Wellington. It belonged to Mrs. Shears, who was our friend. She lived on the opposite </w:t>
        <w:br/>
        <w:t xml:space="preserve">side of the road, two houses to the left. </w:t>
        <w:br/>
        <w:t xml:space="preserve"> </w:t>
        <w:br/>
        <w:t xml:space="preserve">Wellington was a poodle. Not one of the small poodles that have hairstyles but a big poodle. It had curly </w:t>
        <w:br/>
        <w:t xml:space="preserve">black fur, but when you got close you could see that the skin underneath the fur was a very pale yellow, </w:t>
        <w:br/>
        <w:t xml:space="preserve">like chicken. </w:t>
        <w:br/>
        <w:t xml:space="preserve"> </w:t>
        <w:br/>
        <w:t xml:space="preserve">I stroked Wellington and wondered who had killed him, and why.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3: </w:t>
        <w:br/>
        <w:t xml:space="preserve"> </w:t>
        <w:br/>
        <w:t xml:space="preserve">My </w:t>
        <w:br/>
        <w:t xml:space="preserve">name is Christopher John Francis Boone. I know all the countries of the world and their capital cities </w:t>
        <w:br/>
        <w:t xml:space="preserve">and every prime number up to 7,057. </w:t>
        <w:br/>
        <w:t xml:space="preserve"> </w:t>
        <w:br/>
        <w:t xml:space="preserve">Eight years ago, when I first met Siobhan, she showed me this picture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I knew that it meant "sad," which is what I felt when I found the dead dog.  </w:t>
        <w:br/>
        <w:t xml:space="preserve"> </w:t>
        <w:br/>
        <w:t xml:space="preserve">Then she showed me this picture  </w:t>
        <w:br/>
        <w:t xml:space="preserve"> </w:t>
        <w:br/>
        <w:t xml:space="preserve"> </w:t>
        <w:br/>
        <w:t xml:space="preserve"> </w:t>
        <w:br/>
        <w:t xml:space="preserve">and I knew that it meant "happy," like when I'm reading about the Apollo space missions, or when I am </w:t>
        <w:br/>
        <w:t xml:space="preserve">still awake at 3 a.m. or 4 a.m. in the morning and I can walk up and down the street and pretend that I am </w:t>
        <w:br/>
        <w:t xml:space="preserve">the only person in the whole world.  </w:t>
        <w:br/>
        <w:t xml:space="preserve"> </w:t>
        <w:br/>
        <w:t xml:space="preserve">Then she drew some other pictures  </w:t>
        <w:br/>
        <w:t xml:space="preserve"> </w:t>
        <w:br/>
        <w:t xml:space="preserve"> </w:t>
        <w:br/>
        <w:t xml:space="preserve"> </w:t>
        <w:br/>
        <w:t xml:space="preserve">but I was unable to say what these meant.  </w:t>
        <w:br/>
        <w:t xml:space="preserve"> </w:t>
        <w:br/>
        <w:t xml:space="preserve">I got Siobhan to draw lots of these faces and then write down next to them exactly what they meant. I </w:t>
        <w:br/>
        <w:t xml:space="preserve">kept the piece of paper in my pocket and took it out when I didn't understand what someone was saying. </w:t>
        <w:br/>
        <w:t xml:space="preserve">But it was very difficult to decide which of the diagrams was most like the face they were making </w:t>
        <w:br/>
        <w:t xml:space="preserve">because people's faces move very quickly. </w:t>
        <w:br/>
        <w:t xml:space="preserve"> </w:t>
        <w:br/>
        <w:t xml:space="preserve">When I told Siobhan that I was doing this, she got out a pencil and another piece of paper and said it </w:t>
        <w:br/>
        <w:t xml:space="preserve">probably made people feel very 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and then she laughed. So I tore the original piece of paper up and threw it away. And Siobhan apologized. </w:t>
        <w:br/>
        <w:t xml:space="preserve">And now if I don't know what someone is saying, I ask them what they mean or I walk away.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5: </w:t>
        <w:br/>
        <w:t xml:space="preserve"> </w:t>
        <w:br/>
        <w:t>I pul</w:t>
        <w:br/>
        <w:t xml:space="preserve">led the fork out of the dog and lifted him into my arms and hugged him. He was leaking blood from </w:t>
        <w:br/>
        <w:t xml:space="preserve">the fork holes. </w:t>
        <w:br/>
        <w:t xml:space="preserve"> </w:t>
        <w:br/>
        <w:t xml:space="preserve">I like dogs. You always know what a dog is thinking. It has four moods. Happy, sad, cross and </w:t>
        <w:br/>
        <w:t xml:space="preserve">concentrating. Also, dogs are faithful and they do not tell lies because they cannot talk. </w:t>
        <w:br/>
        <w:t xml:space="preserve"> </w:t>
        <w:br/>
        <w:t xml:space="preserve">I had been hugging the dog for 4 minutes when I heard screaming. I looked up and saw Mrs. Shears </w:t>
        <w:br/>
        <w:t xml:space="preserve">running toward me from the patio. She was wearing pajamas and a housecoat. Her toenails were painted </w:t>
        <w:br/>
        <w:t xml:space="preserve">bright pink and she had no shoes on. </w:t>
        <w:br/>
        <w:t xml:space="preserve"> </w:t>
        <w:br/>
        <w:t xml:space="preserve">She was shouting, "What in fuck's name have you done to my dog?" </w:t>
        <w:br/>
        <w:t xml:space="preserve"> </w:t>
        <w:br/>
        <w:t xml:space="preserve">I do not like people shouting at me. It makes me scared that they are going to hit me or touch me and I do </w:t>
        <w:br/>
        <w:t xml:space="preserve">not know what is going to happen. </w:t>
        <w:br/>
        <w:t xml:space="preserve"> </w:t>
        <w:br/>
        <w:t xml:space="preserve">"Let go of the dog," she shouted. "Let go of the fucking dog for Christ's sake." </w:t>
        <w:br/>
        <w:t xml:space="preserve"> </w:t>
        <w:br/>
        <w:t xml:space="preserve">I put the dog down on the lawn and moved back 2 meters. </w:t>
        <w:br/>
        <w:t xml:space="preserve"> </w:t>
        <w:br/>
        <w:t xml:space="preserve">She bent down. I thought she was going to pick the dog up herself, but she didn't. Perhaps she noticed </w:t>
        <w:br/>
        <w:t xml:space="preserve">how much blood there was and didn't want to get dirty. Instead she started screaming again. </w:t>
        <w:br/>
        <w:t xml:space="preserve"> </w:t>
        <w:br/>
        <w:t xml:space="preserve">I put my hands over my ears and closed my eyes and rolled forward till I was hunched up with my </w:t>
        <w:br/>
        <w:t xml:space="preserve">forehead pressed onto the grass. The grass was wet and cold. It was nice.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7: </w:t>
        <w:br/>
        <w:t xml:space="preserve"> </w:t>
        <w:br/>
        <w:t>Thi</w:t>
        <w:br/>
        <w:t xml:space="preserve">s is a murder mystery novel. </w:t>
        <w:br/>
        <w:t xml:space="preserve"> </w:t>
        <w:br/>
        <w:t xml:space="preserve">Siobhan said that I should write something I would want to read myself. Mostly I read books about </w:t>
        <w:br/>
        <w:t xml:space="preserve">science and maths. I do not like proper novels. In proper novels people say things like, "I am veined with </w:t>
        <w:br/>
        <w:t xml:space="preserve">iron, with silver and with streaks of common mud. I cannot contract into the firm fist which those clench </w:t>
        <w:br/>
        <w:t xml:space="preserve">who do not depend on stimulus." 1 What does this mean? I do not know. Nor does Father. N or does </w:t>
        <w:br/>
        <w:t xml:space="preserve">Siobhan or Mr. Jeavons. I have asked them. </w:t>
        <w:br/>
        <w:t xml:space="preserve"> </w:t>
        <w:br/>
        <w:t xml:space="preserve">Siobhan has long blond hair and wears glasses which are made of green plastic. And Mr. Jeavons smells </w:t>
        <w:br/>
        <w:t xml:space="preserve">of soap and wears brown shoes that have approximately 60 tiny circular holes in each of them. </w:t>
        <w:br/>
        <w:t xml:space="preserve"> </w:t>
        <w:br/>
        <w:t xml:space="preserve">But I do like murder mystery novels. So I am writing a murder mystery novel. </w:t>
        <w:br/>
        <w:t xml:space="preserve"> </w:t>
        <w:br/>
        <w:t xml:space="preserve">In a murder mystery novel someone has to work out who the murderer is and then catch them. It is a </w:t>
        <w:br/>
        <w:t xml:space="preserve">puzzle. If it is a good puzzle you can sometimes work out the answer before the end of the book. </w:t>
        <w:br/>
        <w:t xml:space="preserve"> </w:t>
        <w:br/>
        <w:t xml:space="preserve">Siobhan said that the book should begin with something to grab people's attention. That is why I started </w:t>
        <w:br/>
        <w:t xml:space="preserve">with the dog. I also started with the dog because it happened to me and I find it hard to imagine things </w:t>
        <w:br/>
        <w:t xml:space="preserve">which did not happen to me. </w:t>
        <w:br/>
        <w:t xml:space="preserve"> </w:t>
        <w:br/>
        <w:t xml:space="preserve">Siobhan read the first page and said that it was different. She put this word into inverted commas by </w:t>
        <w:br/>
        <w:t xml:space="preserve">making the wiggly quotation sign with her first and second fingers. She said that it was usually people </w:t>
        <w:br/>
        <w:t xml:space="preserve">who were killed in murder mystery novels. I said that two dogs were killed in The Hound of the </w:t>
        <w:br/>
        <w:t xml:space="preserve">Baskervilles, the hound itself and James Mortimer's spaniel, but Siobhan said they weren't the victims of </w:t>
        <w:br/>
        <w:t xml:space="preserve">the murder, Sir Charles Baskerville was. She said that this was because readers cared more about people </w:t>
        <w:br/>
        <w:t xml:space="preserve">than dogs, so if a person was killed in a book, readers would want to carry on reading. </w:t>
        <w:br/>
        <w:t xml:space="preserve"> </w:t>
        <w:br/>
        <w:t xml:space="preserve">I said that I wanted to write about something real and I knew people who had died but I did not know any </w:t>
        <w:br/>
        <w:t xml:space="preserve">people who had been killed, except Mr. Paulson, Edward's father from school, and that was a gliding </w:t>
        <w:br/>
        <w:t xml:space="preserve">accident, not murder, and I didn't really know him. I also said that I cared about dogs because they were </w:t>
        <w:br/>
        <w:t xml:space="preserve">faithful and honest, and some dogs were cleverer and more interesting than some people. Steve, for </w:t>
        <w:br/>
        <w:t xml:space="preserve">example, who comes to the school on Thursdays, needs help to eat his food and could not even fetch a </w:t>
        <w:br/>
        <w:t xml:space="preserve">stick. Siobhan asked me not to say this to Steve's mother.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11: </w:t>
        <w:br/>
        <w:t xml:space="preserve"> </w:t>
        <w:br/>
        <w:t xml:space="preserve">Then </w:t>
        <w:br/>
        <w:t xml:space="preserve">the police arrived. I like the police. They have uniforms and numbers and you know what they are </w:t>
        <w:br/>
        <w:t xml:space="preserve">meant to be doing. There was a policewoman and a policeman. The policewoman had a little hole in her </w:t>
        <w:br/>
        <w:t xml:space="preserve">tights on her left ankle and a red scratch in the middle of the hole. The policeman had a big orange leaf </w:t>
        <w:br/>
        <w:t xml:space="preserve">stuck to the bottom of his shoe which was poking out from one side. </w:t>
        <w:br/>
        <w:t xml:space="preserve"> </w:t>
        <w:br/>
        <w:t xml:space="preserve">The policewoman put her arms round Mrs. Shears and led her back toward the house. </w:t>
        <w:br/>
        <w:t xml:space="preserve"> </w:t>
        <w:br/>
        <w:t xml:space="preserve">I lifted my head off the grass. </w:t>
        <w:br/>
        <w:t xml:space="preserve"> </w:t>
        <w:br/>
        <w:t xml:space="preserve">The policeman squatted down beside me and said, "Would you like to tell me what's going on here, </w:t>
        <w:br/>
        <w:t xml:space="preserve">young man?" </w:t>
        <w:br/>
        <w:t xml:space="preserve"> </w:t>
        <w:br/>
        <w:t xml:space="preserve">I sat up and said, "The dog is dead." </w:t>
        <w:br/>
        <w:t xml:space="preserve"> </w:t>
        <w:br/>
        <w:t xml:space="preserve">"I'd got that far," he said. </w:t>
        <w:br/>
        <w:t xml:space="preserve"> </w:t>
        <w:br/>
        <w:t xml:space="preserve">I said, "I think someone killed the dog." </w:t>
        <w:br/>
        <w:t xml:space="preserve"> </w:t>
        <w:br/>
        <w:t xml:space="preserve">"How old are you?" he asked. </w:t>
        <w:br/>
        <w:t xml:space="preserve"> </w:t>
        <w:br/>
        <w:t xml:space="preserve">I replied, "I am 15 years and 3 months and 2 days." </w:t>
        <w:br/>
        <w:t xml:space="preserve"> </w:t>
        <w:br/>
        <w:t xml:space="preserve">"And what, precisely, were you doing in the garden?" he asked. </w:t>
        <w:br/>
        <w:t xml:space="preserve"> </w:t>
        <w:br/>
        <w:t xml:space="preserve">"I was holding the dog," I replied. </w:t>
        <w:br/>
        <w:t xml:space="preserve"> </w:t>
        <w:br/>
        <w:t xml:space="preserve">"And why were you holding the dog?" he asked. </w:t>
        <w:br/>
        <w:t xml:space="preserve"> </w:t>
        <w:br/>
        <w:t xml:space="preserve">This was a difficult question. It was something I wanted to do. I like dogs. It made me sad to see that the </w:t>
        <w:br/>
        <w:t xml:space="preserve">dog was dead. </w:t>
        <w:br/>
        <w:t xml:space="preserve"> </w:t>
        <w:br/>
        <w:t xml:space="preserve">I like policemen, too, and I wanted to answer the question properly, but the policeman did not give me </w:t>
        <w:br/>
        <w:t xml:space="preserve">enough time to work out the correct answer. </w:t>
        <w:br/>
        <w:t xml:space="preserve"> </w:t>
        <w:br/>
        <w:t xml:space="preserve">"Why were you holding the dog?" he asked again. </w:t>
        <w:br/>
        <w:t xml:space="preserve"> </w:t>
        <w:br/>
        <w:t xml:space="preserve">"I like dogs," I said. </w:t>
        <w:br/>
        <w:t xml:space="preserve"> </w:t>
        <w:br/>
        <w:t xml:space="preserve">"Did you kill the dog?" he asked. </w:t>
        <w:br/>
        <w:t xml:space="preserve"> </w:t>
        <w:br/>
        <w:t xml:space="preserve">I said, "I did not kill the dog." </w:t>
        <w:br/>
        <w:t xml:space="preserve"> </w:t>
        <w:br/>
        <w:t xml:space="preserve">"Is this your fork?" he asked. </w:t>
        <w:br/>
        <w:t xml:space="preserve"> </w:t>
        <w:br/>
        <w:t xml:space="preserve">I said, "No." </w:t>
        <w:br/>
        <w:t xml:space="preserve"> </w:t>
        <w:br/>
        <w:t xml:space="preserve">"You seem very upset about this," he said. </w:t>
        <w:br/>
        <w:t xml:space="preserve"> </w:t>
        <w:br/>
        <w:t xml:space="preserve">He was asking too many questions and he was asking them too quickly. They were stacking up in my </w:t>
        <w:br/>
        <w:t xml:space="preserve">head like loaves in the factory where Uncle Terry works. The factory is a bakery and he operates the </w:t>
        <w:br/>
        <w:t xml:space="preserve">slicing machines. And sometimes a slicer is not working fast enough but the bread keeps coming and </w:t>
      </w:r>
    </w:p>
    <w:p>
      <w:r>
        <w:br w:type="page"/>
      </w:r>
    </w:p>
    <w:p>
      <w:r>
        <w:t xml:space="preserve">there is a blockage. I sometimes think of my mind as a  machine, but not always as a bread-slicing </w:t>
        <w:br/>
        <w:t xml:space="preserve">machine. It makes it easier to explain to other people what is going on inside it. </w:t>
        <w:br/>
        <w:t xml:space="preserve"> </w:t>
        <w:br/>
        <w:t xml:space="preserve">The policeman said, "I am going to ask you once again. . ." </w:t>
        <w:br/>
        <w:t xml:space="preserve"> </w:t>
        <w:br/>
        <w:t xml:space="preserve">I rolled back onto the lawn and pressed my forehead to the ground again and made the noise that Father </w:t>
        <w:br/>
        <w:t xml:space="preserve">calls groaning. I make this noise when there is too much information coming into my head from the </w:t>
        <w:br/>
        <w:t xml:space="preserve">outside world. It is like when you are upset and you hold the radio against your ear and you tune it </w:t>
        <w:br/>
        <w:t xml:space="preserve">halfway between two stations so that all you get is white noise and then you turn the volume right up so </w:t>
        <w:br/>
        <w:t xml:space="preserve">that this is all you can hear and then you know you are safe because you cannot hear anything else. </w:t>
        <w:br/>
        <w:t xml:space="preserve"> </w:t>
        <w:br/>
        <w:t xml:space="preserve">The policeman took hold of my arm and lifted me onto my feet. </w:t>
        <w:br/>
        <w:t xml:space="preserve"> </w:t>
        <w:br/>
        <w:t xml:space="preserve">I didn't like him touching me like this. </w:t>
        <w:br/>
        <w:t xml:space="preserve"> </w:t>
        <w:br/>
        <w:t xml:space="preserve">And this is when I hit him.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13: </w:t>
        <w:br/>
        <w:t xml:space="preserve"> </w:t>
        <w:br/>
        <w:t>This</w:t>
        <w:br/>
        <w:t xml:space="preserve"> will not be a funny book. I cannot tell jokes because I do not understand them. Here is a joke, as an </w:t>
        <w:br/>
        <w:t xml:space="preserve">example. It is one of Father's. </w:t>
        <w:br/>
        <w:t xml:space="preserve">His face was drawn but the curtains were real. </w:t>
        <w:br/>
        <w:t xml:space="preserve">I know why this is meant to be funny. I asked. It is because drawn has three meanings, and they are (1) </w:t>
        <w:br/>
        <w:t xml:space="preserve">drawn with a pencil, (2) exhausted, and (3) pulled across a window, and meaning 1 refers to both the face </w:t>
        <w:br/>
        <w:t xml:space="preserve">and the curtains, meaning 2 refers only to the face, and meaning 3 refers only to the curtains. </w:t>
        <w:br/>
        <w:t xml:space="preserve">If I try to say the joke to myself, making the word mean the three different things at the same time, it is </w:t>
        <w:br/>
        <w:t xml:space="preserve">like hearing three different pieces of music at the same time, which is uncomfortable and confusing and </w:t>
        <w:br/>
        <w:t xml:space="preserve">not nice like white noise. It is like three people trying to talk to you at the same time about different </w:t>
        <w:br/>
        <w:t xml:space="preserve">things. </w:t>
        <w:br/>
        <w:t xml:space="preserve">And that is why there are no jokes in this book.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17: </w:t>
        <w:br/>
        <w:t xml:space="preserve">The </w:t>
        <w:br/>
        <w:t xml:space="preserve">policeman looked at me for a while without speaking. Then he said, "I am arresting you for </w:t>
        <w:br/>
        <w:t xml:space="preserve">assaulting a police officer." </w:t>
        <w:br/>
        <w:t xml:space="preserve"> </w:t>
        <w:br/>
        <w:t xml:space="preserve">This made me feel a lot calmer because it is what policemen say on television and in films. </w:t>
        <w:br/>
        <w:t xml:space="preserve"> </w:t>
        <w:br/>
        <w:t xml:space="preserve">Then he said, "I strongly advise you to get into the back of the police car, because if you try any of that </w:t>
        <w:br/>
        <w:t xml:space="preserve">monkey business again, you little shit, I will seriously lose my rag. Is that understood?" </w:t>
        <w:br/>
        <w:t xml:space="preserve"> </w:t>
        <w:br/>
        <w:t xml:space="preserve">I walked over to the police car, which was parked just outside the gate. He opened the back door and I got </w:t>
        <w:br/>
        <w:t xml:space="preserve">inside. He climbed into the driver's seat and made a call on his radio to the policewoman, who was still </w:t>
        <w:br/>
        <w:t xml:space="preserve">inside the house. He said, "The little bugger just had a pop at me, Kate. Can you hang on with Mrs. S. </w:t>
        <w:br/>
        <w:t xml:space="preserve">while I drop him off at the station? I'll get Tony to swing by and pick you up." </w:t>
        <w:br/>
        <w:t xml:space="preserve"> </w:t>
        <w:br/>
        <w:t xml:space="preserve">And she said, "Sure. I'll catch you later." </w:t>
        <w:br/>
        <w:t xml:space="preserve"> </w:t>
        <w:br/>
        <w:t xml:space="preserve">The policeman said, "Okeydoke," and we drove off. </w:t>
        <w:br/>
        <w:t xml:space="preserve"> </w:t>
        <w:br/>
        <w:t xml:space="preserve">The police car smelled of hot plastic and aftershave and take-away chips. </w:t>
        <w:br/>
        <w:t xml:space="preserve"> </w:t>
        <w:br/>
        <w:t xml:space="preserve">I watched the sky as we drove toward the town center. It was a clear night and you could see the Milky </w:t>
        <w:br/>
        <w:t xml:space="preserve">Way. </w:t>
        <w:br/>
        <w:t xml:space="preserve"> </w:t>
        <w:br/>
        <w:t xml:space="preserve">Some people think the Milky Way is a long line of stars, but it isn't. Our galaxy is a huge disk of stars </w:t>
        <w:br/>
        <w:t xml:space="preserve">millions of light-years across, and the solar system is somewhere near the outside edge of the disk. </w:t>
        <w:br/>
        <w:t xml:space="preserve"> </w:t>
        <w:br/>
        <w:t xml:space="preserve">When you look in direction A, at 90° to the disk, you don't see many stars. But when you look in direction </w:t>
        <w:br/>
        <w:t xml:space="preserve">B, you see lots more stars because you are looking into the main body of the galaxy, and because the </w:t>
        <w:br/>
        <w:t xml:space="preserve">galaxy is a disk you see a stripe of stars.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then I thought about how for a long time scientists were puzzled by the fact that the sky is dark at </w:t>
        <w:br/>
        <w:t xml:space="preserve">night, even though there are billions of stars in the universe and there must be stars in every direction you </w:t>
        <w:br/>
        <w:t xml:space="preserve">look, so that the sky should be full of starlight because there is very little in the way to stop the light from </w:t>
        <w:br/>
        <w:t xml:space="preserve">reaching earth. </w:t>
        <w:br/>
        <w:t xml:space="preserve"> </w:t>
        <w:br/>
        <w:t xml:space="preserve">Then they worked out that the universe was expanding, that the stars were all rushing away from one </w:t>
        <w:br/>
        <w:t xml:space="preserve">another after the Big Bang, and the further the stars were away from us the faster they were moving, some </w:t>
        <w:br/>
        <w:t xml:space="preserve">of them nearly as fast as the speed of light, which was why their light never reached us. </w:t>
        <w:br/>
        <w:t xml:space="preserve"> </w:t>
        <w:br/>
        <w:t xml:space="preserve">I like this fact. It is something you can work out in your own mind just by looking at the sky above your </w:t>
        <w:br/>
        <w:t xml:space="preserve">head at night and thinking without having to ask anyone. </w:t>
        <w:br/>
        <w:t xml:space="preserve"> </w:t>
        <w:br/>
      </w:r>
    </w:p>
    <w:p>
      <w:r>
        <w:br w:type="page"/>
      </w:r>
    </w:p>
    <w:p>
      <w:r>
        <w:t xml:space="preserve">And when the universe has finished exploding, all the stars will slow down, like a ball that has been </w:t>
        <w:br/>
        <w:t xml:space="preserve">thrown into the air, and they will come to a halt and they will all begin to fall toward the center of the </w:t>
        <w:br/>
        <w:t xml:space="preserve">universe again. And then there will be nothing to stop us from seeing all the stars in the world because </w:t>
        <w:br/>
        <w:t xml:space="preserve">they will all be moving toward us, gradually faster and faster, and we will know that the world is going to </w:t>
        <w:br/>
        <w:t xml:space="preserve">end soon because when we look up into the sky at night there will be no darkness, just the blazing light of </w:t>
        <w:br/>
        <w:t xml:space="preserve">billions and billions of stars, all falling. </w:t>
        <w:br/>
        <w:t xml:space="preserve"> </w:t>
        <w:br/>
        <w:t xml:space="preserve">Except that no one will see this because there will be no people left on the earth to see it. They will </w:t>
        <w:br/>
        <w:t xml:space="preserve">probably have become extinct by then. And even if there are people still in existence, they will not see it </w:t>
        <w:br/>
        <w:t xml:space="preserve">because the light will be so bright and hot that everyone will be burned to death, even if they live in </w:t>
        <w:br/>
        <w:t xml:space="preserve">tunnels.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19: </w:t>
        <w:br/>
        <w:t>Chap</w:t>
        <w:br/>
        <w:t xml:space="preserve">ters in books are usually given the cardinal numbers 1, 2, 3, 4, 5, 6  and so on. But I have decided to </w:t>
        <w:br/>
        <w:t xml:space="preserve">give my chapters prime numbers 2, 3, 5, 7, 11, 13 and so on because I like prime numbers. </w:t>
        <w:br/>
        <w:t xml:space="preserve"> </w:t>
        <w:br/>
        <w:t xml:space="preserve">This is how you work out what prime numbers are. </w:t>
        <w:br/>
        <w:t xml:space="preserve"> </w:t>
        <w:br/>
        <w:t xml:space="preserve">First you write down all the positive whole numbers in the world. </w:t>
        <w:br/>
        <w:t xml:space="preserve"> </w:t>
        <w:br/>
        <w:t xml:space="preserve"> </w:t>
        <w:br/>
        <w:t xml:space="preserve"> </w:t>
        <w:br/>
        <w:t xml:space="preserve">Then you take away all the numbers that are multiples of 2. Then you take away all the numbers that are </w:t>
        <w:br/>
        <w:t xml:space="preserve">multiples of 3. Then you take away all the numbers that are multiples of 4 and 5 and 6 and 7 and so on. </w:t>
        <w:br/>
        <w:t xml:space="preserve"> </w:t>
        <w:br/>
        <w:t xml:space="preserve">The numbers that are left are the prime numbers. </w:t>
        <w:br/>
        <w:t xml:space="preserve"> </w:t>
        <w:br/>
        <w:t xml:space="preserve"> </w:t>
        <w:br/>
        <w:t xml:space="preserve"> </w:t>
        <w:br/>
        <w:t xml:space="preserve">The rule for working out prime numbers is really simple, but no one has ever worked out a simple </w:t>
        <w:br/>
        <w:t xml:space="preserve">formula for telling you whether a very big number is a prime number or what the next one will be. If a </w:t>
        <w:br/>
        <w:t xml:space="preserve">number is really, really big, it can take a computer years to work out whether it is a prime number. </w:t>
        <w:br/>
        <w:t xml:space="preserve"> </w:t>
        <w:br/>
        <w:t xml:space="preserve">Prime numbers are useful for writing codes and in America they are classed as Military Material and if </w:t>
        <w:br/>
        <w:t xml:space="preserve">you find one over 100 digits long you have to tell the CIA and they buy it off you for $10,000. But it </w:t>
        <w:br/>
        <w:t xml:space="preserve">would not be a very good way of making a living. </w:t>
        <w:br/>
        <w:t xml:space="preserve"> </w:t>
        <w:br/>
        <w:t xml:space="preserve">Prime numbers are what is left when you have taken all the patterns away. I think prime numbers are like </w:t>
        <w:br/>
        <w:t xml:space="preserve">life. They are very logical but you could never work out the rules, even if you spent all your time thinking </w:t>
        <w:br/>
        <w:t xml:space="preserve">about them. </w:t>
        <w:br/>
        <w:t xml:space="preserve"> </w:t>
        <w:br/>
      </w:r>
    </w:p>
    <w:p>
      <w:r>
        <w:br w:type="page"/>
      </w:r>
    </w:p>
    <w:p>
      <w:r>
        <w:t xml:space="preserve">23: </w:t>
        <w:br/>
        <w:t xml:space="preserve"> </w:t>
        <w:br/>
        <w:t xml:space="preserve">When </w:t>
        <w:br/>
        <w:t xml:space="preserve">I got to the police station they made me take the laces out of my shoes and empty my pockets at the </w:t>
        <w:br/>
        <w:t xml:space="preserve">front desk in case I had anything in them that I could use to kill myself or escape or attack a policeman </w:t>
        <w:br/>
        <w:t xml:space="preserve">with. </w:t>
        <w:br/>
        <w:t xml:space="preserve"> </w:t>
        <w:br/>
        <w:t xml:space="preserve">The sergeant behind the desk had very hairy hands and he had bitten his nails so much that they had bled. </w:t>
        <w:br/>
        <w:t xml:space="preserve">This is what I had in my pockets </w:t>
        <w:br/>
        <w:t xml:space="preserve">1. A Swiss Army knife with 15 attachments including a wire stripper and a saw and a toothpick and </w:t>
        <w:br/>
        <w:t xml:space="preserve">tweezers  </w:t>
        <w:br/>
        <w:t xml:space="preserve">2. A piece of string  </w:t>
        <w:br/>
        <w:t xml:space="preserve">3. A piece of a wooden puzzle which looked like this  </w:t>
        <w:br/>
        <w:t xml:space="preserve"> </w:t>
        <w:br/>
        <w:t xml:space="preserve"> </w:t>
        <w:br/>
        <w:t xml:space="preserve">4. 3 pellets of rat food for Toby, my rat  </w:t>
        <w:br/>
        <w:t xml:space="preserve">5. £1.47 (this was made up of a £1 coin, a 20p coin, two l0p coins, a 5p coin and a 2p coin)  </w:t>
        <w:br/>
        <w:t xml:space="preserve">6. A red paper clip  </w:t>
        <w:br/>
        <w:t xml:space="preserve">7. A key for the front door  </w:t>
        <w:br/>
        <w:t xml:space="preserve">I was also wearing my watch and they wanted me to leave this at the desk as well but I said that I needed </w:t>
        <w:br/>
        <w:t xml:space="preserve">to keep my watch on because I needed to know exactly what time it was. And when they tried to take it </w:t>
        <w:br/>
        <w:t xml:space="preserve">off me I screamed, so they let me keep it on. </w:t>
        <w:br/>
        <w:t xml:space="preserve"> </w:t>
        <w:br/>
        <w:t xml:space="preserve">They asked me if I had any family. I said I did. They asked me who my family was. I said it was Father, </w:t>
        <w:br/>
        <w:t xml:space="preserve">but Mother was dead. And I said it was also Uncle Terry, but he was in Sunderland and he was Father's </w:t>
        <w:br/>
        <w:t xml:space="preserve">brother, and it was my grandparents, too, but three of them were dead and Grandma Burton was in a </w:t>
        <w:br/>
        <w:t xml:space="preserve">home because she had senile dementia and thought that I was someone on television. </w:t>
        <w:br/>
        <w:t xml:space="preserve"> </w:t>
        <w:br/>
        <w:t xml:space="preserve">Then they asked me for Father's phone number. </w:t>
        <w:br/>
        <w:t xml:space="preserve"> </w:t>
        <w:br/>
        <w:t xml:space="preserve">I told them that he had two numbers, one for at home and one which was a mobile phone, and I said both </w:t>
        <w:br/>
        <w:t xml:space="preserve">of them. </w:t>
        <w:br/>
        <w:t xml:space="preserve"> </w:t>
        <w:br/>
        <w:t xml:space="preserve">It was nice in the police cell. It was almost a perfect cube, 2 meters long by 2 meters wide by 2 meters </w:t>
        <w:br/>
        <w:t xml:space="preserve">high. It contained approximately 8 cubic meters of air. It had a small window with bars and, on the </w:t>
        <w:br/>
        <w:t xml:space="preserve">opposite side, a metal door with a long, thin hatch near the floor for sliding trays of food into the cell and </w:t>
        <w:br/>
        <w:t xml:space="preserve">a sliding hatch higher up so that policemen could look in and check that prisoners hadn't escaped or </w:t>
        <w:br/>
        <w:t xml:space="preserve">committed suicide. There was also a padded bench. </w:t>
        <w:br/>
        <w:t xml:space="preserve"> </w:t>
        <w:br/>
        <w:t xml:space="preserve">I wondered how I would escape if I was in a story. It would be difficult because the only things I had </w:t>
        <w:br/>
        <w:t xml:space="preserve">were my clothes and my shoes, which had no laces in them. </w:t>
        <w:br/>
        <w:t xml:space="preserve"> </w:t>
        <w:br/>
        <w:t xml:space="preserve">I decided that my best plan would be to wait for a really sunny day and then use my glasses to focus the </w:t>
        <w:br/>
        <w:t xml:space="preserve">sunlight on a piece of my clothing and start a fire. I would then make my escape when they saw the </w:t>
        <w:br/>
        <w:t xml:space="preserve">smoke and took me out of the cell. And if they didn't notice I would be able to wee on the clothes and put </w:t>
        <w:br/>
        <w:t xml:space="preserve">them out. </w:t>
        <w:br/>
      </w:r>
    </w:p>
    <w:p>
      <w:r>
        <w:br w:type="page"/>
      </w:r>
    </w:p>
    <w:p>
      <w:r>
        <w:t xml:space="preserve"> </w:t>
        <w:br/>
        <w:t>I w</w:t>
        <w:br/>
        <w:t xml:space="preserve">ondered whether Mrs. Shears had told the police that I had killed Wellington and whether, when the </w:t>
        <w:br/>
        <w:t xml:space="preserve">police found out that she had lied, she would go to prison. Because telling lies about people is called </w:t>
        <w:br/>
        <w:t xml:space="preserve">slander.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29: </w:t>
        <w:br/>
        <w:t xml:space="preserve"> </w:t>
        <w:br/>
        <w:t>I fi</w:t>
        <w:br/>
        <w:t xml:space="preserve">nd people confusing. </w:t>
        <w:br/>
        <w:t xml:space="preserve"> </w:t>
        <w:br/>
        <w:t xml:space="preserve">This is for two main reasons. </w:t>
        <w:br/>
        <w:t xml:space="preserve"> </w:t>
        <w:br/>
        <w:t xml:space="preserve">The first main reason is that people do a lot of talking without using any words. Siobhan says that if you </w:t>
        <w:br/>
        <w:t xml:space="preserve">raise one eyebrow it can mean lots of different things. It can mean "I want to do sex with you" and it can </w:t>
        <w:br/>
        <w:t xml:space="preserve">also mean "I think that what you just said was very stupid." </w:t>
        <w:br/>
        <w:t xml:space="preserve"> </w:t>
        <w:br/>
        <w:t xml:space="preserve">Siobhan also says that if you close your mouth and breathe out loudly through your nose, it can mean that </w:t>
        <w:br/>
        <w:t xml:space="preserve">you are relaxed, or that you are bored, or that you are angry, and it all depends on how much air comes </w:t>
        <w:br/>
        <w:t xml:space="preserve">out of your nose and how fast and what shape your mouth is when you do it and how you are sitting and </w:t>
        <w:br/>
        <w:t xml:space="preserve">what you said just before and hundreds of other things which are too complicated to work out in a few </w:t>
        <w:br/>
        <w:t xml:space="preserve">seconds. </w:t>
        <w:br/>
        <w:t xml:space="preserve"> </w:t>
        <w:br/>
        <w:t xml:space="preserve">The second main reason is that people often talk using metaphors. These are examples of metaphors </w:t>
        <w:br/>
        <w:t xml:space="preserve">I laughed my socks off. </w:t>
        <w:br/>
        <w:t xml:space="preserve">He was the apple of her eye. </w:t>
        <w:br/>
        <w:t xml:space="preserve">They had a skeleton in the cupboard. </w:t>
        <w:br/>
        <w:t xml:space="preserve">We had a real pig of a day. </w:t>
        <w:br/>
        <w:t xml:space="preserve">The dog was stone dead. </w:t>
        <w:br/>
        <w:t xml:space="preserve"> </w:t>
        <w:br/>
        <w:t xml:space="preserve"> </w:t>
        <w:br/>
        <w:t xml:space="preserve">The word metaphor means carrying something from one place to another, and it comes from the Greek </w:t>
        <w:br/>
        <w:t xml:space="preserve">words   (which means from one place to another) and   (which means to carry), and it is when </w:t>
        <w:br/>
        <w:t xml:space="preserve">you describe something by using a word for something that it isn't. This means that the word metaphor is </w:t>
        <w:br/>
        <w:t xml:space="preserve">a metaphor. </w:t>
        <w:br/>
        <w:t xml:space="preserve"> </w:t>
        <w:br/>
        <w:t xml:space="preserve">I think it should be called a lie because a pig is not like a day and people do not have skeletons in their </w:t>
        <w:br/>
        <w:t xml:space="preserve">cupboards. And when I try and make a picture of the phrase in my head it just confuses me because </w:t>
        <w:br/>
        <w:t xml:space="preserve">imagining an apple in someone's eye doesn't have anything to do with liking someone a lot and it makes </w:t>
        <w:br/>
        <w:t xml:space="preserve">you forget what the person was talking about. </w:t>
        <w:br/>
        <w:t xml:space="preserve"> </w:t>
        <w:br/>
        <w:t xml:space="preserve">My name is a metaphor. It means carrying Christ and it comes from the Greek words </w:t>
        <w:tab/>
        <w:br/>
        <w:t xml:space="preserve">  (which </w:t>
        <w:br/>
        <w:t xml:space="preserve">means Jesus Christ ) and   and it was the name given to St. Christopher because he carried Jesus </w:t>
        <w:br/>
        <w:t xml:space="preserve">Christ across a river. </w:t>
        <w:br/>
        <w:t xml:space="preserve"> </w:t>
        <w:br/>
        <w:t xml:space="preserve">This makes you wonder what he was called before he carried Christ across the river. But he wasn't called </w:t>
        <w:br/>
        <w:t xml:space="preserve">anything because this is an apocryphal story, which means that it is a lie, too. </w:t>
        <w:br/>
        <w:t xml:space="preserve"> </w:t>
        <w:br/>
        <w:t xml:space="preserve">Mother used to say that it meant Christopher was a nice name because it was a story about being kind and </w:t>
        <w:br/>
        <w:t xml:space="preserve">helpful, but I do not want my name to mean a story about being kind and helpful. I want my name to </w:t>
        <w:br/>
        <w:t xml:space="preserve">mean me. 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31: </w:t>
        <w:br/>
        <w:t xml:space="preserve">It </w:t>
        <w:br/>
        <w:t xml:space="preserve">was 1:12 a.m. when Father arrived at the police station. I did not see him until 1:28 a.m. but I knew he </w:t>
        <w:br/>
        <w:t xml:space="preserve">was there because I could hear him. </w:t>
        <w:br/>
        <w:t xml:space="preserve"> </w:t>
        <w:br/>
        <w:t xml:space="preserve">He was shouting, "I want to see my son," and "Why the hell is he locked up?" and "Of course I'm bloody </w:t>
        <w:br/>
        <w:t xml:space="preserve">angry." </w:t>
        <w:br/>
        <w:t xml:space="preserve"> </w:t>
        <w:br/>
        <w:t xml:space="preserve">Then I heard a policeman telling him to calm down. Then I heard nothing for a long while. </w:t>
        <w:br/>
        <w:t xml:space="preserve"> </w:t>
        <w:br/>
        <w:t xml:space="preserve">At 1:28 a.m. a policeman opened the door of the cell and told me that there was someone to see me. </w:t>
        <w:br/>
        <w:t xml:space="preserve"> </w:t>
        <w:br/>
        <w:t xml:space="preserve">I stepped outside. Father was standing in the corridor. He held up his right hand and spread his fingers out </w:t>
        <w:br/>
        <w:t xml:space="preserve">in a fan. I held up my left hand and spread my fingers out in a fan and we made our fingers and thumbs </w:t>
        <w:br/>
        <w:t xml:space="preserve">touch each other. We do this because sometimes Father wants to give me a hug, but I do not like hugging </w:t>
        <w:br/>
        <w:t xml:space="preserve">people so we do this instead, and it means that he loves me. </w:t>
        <w:br/>
        <w:t xml:space="preserve"> </w:t>
        <w:br/>
        <w:t xml:space="preserve">Then the policeman told us to follow him down the corridor to another room. In the room was a table and </w:t>
        <w:br/>
        <w:t xml:space="preserve">three chairs. </w:t>
        <w:br/>
        <w:t xml:space="preserve"> </w:t>
        <w:br/>
        <w:t xml:space="preserve">He told us to sit down on the far side of the table and he sat down on the other side. There was a tape </w:t>
        <w:br/>
        <w:t xml:space="preserve">recorder on the table and I asked whether I was going to be interviewed and he was going to record the </w:t>
        <w:br/>
        <w:t xml:space="preserve">interview. </w:t>
        <w:br/>
        <w:t xml:space="preserve"> </w:t>
        <w:br/>
        <w:t xml:space="preserve">He said, "I don't think there will be any need for that." </w:t>
        <w:br/>
        <w:t xml:space="preserve"> </w:t>
        <w:br/>
        <w:t xml:space="preserve">He was an inspector. I could tell because he wasn't wearing a uniform. He also had a very hairy nose. It </w:t>
        <w:br/>
        <w:t xml:space="preserve">looked as if there were two very small mice hiding in his nostrils.2 </w:t>
        <w:br/>
        <w:t xml:space="preserve"> </w:t>
        <w:br/>
        <w:t>He s</w:t>
        <w:br/>
        <w:t xml:space="preserve">aid, "I have spoken to your father and he says that you didn't mean to hit the policeman." </w:t>
        <w:br/>
        <w:t xml:space="preserve"> </w:t>
        <w:br/>
        <w:t xml:space="preserve">I didn't say anything because this wasn't a question. </w:t>
        <w:br/>
        <w:t xml:space="preserve"> </w:t>
        <w:br/>
        <w:t xml:space="preserve">He said, "Did you mean to hit the policeman?" </w:t>
        <w:br/>
        <w:t xml:space="preserve"> </w:t>
        <w:br/>
        <w:t xml:space="preserve">I said, "Yes." </w:t>
        <w:br/>
        <w:t xml:space="preserve"> </w:t>
        <w:br/>
        <w:t xml:space="preserve">He squeezed his face and said, "But you didn't mean to hurt the policeman?" </w:t>
        <w:br/>
        <w:t xml:space="preserve"> </w:t>
        <w:br/>
        <w:t xml:space="preserve">I thought about this and said, "No. I didn't mean to hurt the policeman. I just wanted him to stop touching </w:t>
        <w:br/>
        <w:t xml:space="preserve">me." </w:t>
        <w:br/>
        <w:t xml:space="preserve"> </w:t>
        <w:br/>
        <w:t xml:space="preserve">Then he said, "You know that it is wrong to hit a policeman, don't you?" </w:t>
        <w:br/>
        <w:t xml:space="preserve"> </w:t>
        <w:br/>
        <w:t xml:space="preserve">I said, "I do." </w:t>
        <w:br/>
        <w:t xml:space="preserve"> </w:t>
        <w:br/>
        <w:t xml:space="preserve">He was quiet for a few seconds, then he asked, "Did you kill the dog, Christopher?" </w:t>
        <w:br/>
        <w:t xml:space="preserve"> </w:t>
        <w:br/>
        <w:t xml:space="preserve">I said, "I didn't kill the dog." </w:t>
        <w:br/>
        <w:t xml:space="preserve"> </w:t>
        <w:br/>
        <w:t xml:space="preserve">He said, "Do you know that it is wrong to lie to a policeman and that you can get into a very great deal of </w:t>
        <w:br/>
        <w:t xml:space="preserve">trouble if you do?" </w:t>
        <w:br/>
        <w:t xml:space="preserve"> </w:t>
      </w:r>
    </w:p>
    <w:p>
      <w:r>
        <w:br w:type="page"/>
      </w:r>
    </w:p>
    <w:p>
      <w:r>
        <w:t xml:space="preserve">I said, "Yes." </w:t>
        <w:br/>
        <w:t xml:space="preserve"> </w:t>
        <w:br/>
        <w:t>He s</w:t>
        <w:br/>
        <w:t xml:space="preserve">aid, "So, do you know who killed the dog?" </w:t>
        <w:br/>
        <w:t xml:space="preserve"> </w:t>
        <w:br/>
        <w:t xml:space="preserve">I said, "No." </w:t>
        <w:br/>
        <w:t xml:space="preserve"> </w:t>
        <w:br/>
        <w:t xml:space="preserve">He said, "Are you telling the truth?" </w:t>
        <w:br/>
        <w:t xml:space="preserve"> </w:t>
        <w:br/>
        <w:t xml:space="preserve">I said, "Yes. I always tell the truth." </w:t>
        <w:br/>
        <w:t xml:space="preserve"> </w:t>
        <w:br/>
        <w:t xml:space="preserve">And he said, "Right. I am going to give you a caution." </w:t>
        <w:br/>
        <w:t xml:space="preserve"> </w:t>
        <w:br/>
        <w:t xml:space="preserve">I asked, "Is that going to be on a piece of paper like a certificate I can keep?" </w:t>
        <w:br/>
        <w:t xml:space="preserve"> </w:t>
        <w:br/>
        <w:t xml:space="preserve">He replied, "No, a caution means that we are going to keep a record of what you did, that you hit a </w:t>
        <w:br/>
        <w:t xml:space="preserve">policeman but that it was an accident and that you didn't mean to hurt the policeman." </w:t>
        <w:br/>
        <w:t xml:space="preserve"> </w:t>
        <w:br/>
        <w:t xml:space="preserve">I said, "But it wasn't an accident." </w:t>
        <w:br/>
        <w:t xml:space="preserve"> </w:t>
        <w:br/>
        <w:t xml:space="preserve">And Father said, "Christopher, please." </w:t>
        <w:br/>
        <w:t xml:space="preserve"> </w:t>
        <w:br/>
        <w:t xml:space="preserve">The policeman closed his mouth and breathed out loudly through his nose and said, "If you get into any </w:t>
        <w:br/>
        <w:t xml:space="preserve">more trouble we will take out this record and see that you have been given a caution and we will take </w:t>
        <w:br/>
        <w:t xml:space="preserve">things much more seriously. Do you understand what I'm saying?" </w:t>
        <w:br/>
        <w:t xml:space="preserve"> </w:t>
        <w:br/>
        <w:t xml:space="preserve">I said that I understood. </w:t>
        <w:br/>
        <w:t xml:space="preserve"> </w:t>
        <w:br/>
        <w:t xml:space="preserve">Then he said that we could go and he stood up and opened the door and we walked out into the corridor </w:t>
        <w:br/>
        <w:t xml:space="preserve">and back to the front desk, where I picked up my Swiss Army knife and my piece of string and the piece </w:t>
        <w:br/>
        <w:t xml:space="preserve">of the wooden puzzle and the 5 pellets of rat food for Toby and my £1.47 and the paper clip and my front </w:t>
        <w:br/>
        <w:t xml:space="preserve">door key, which were all in a little plastic bag, and we went out to Father's car, which was parked outside, </w:t>
        <w:br/>
        <w:t xml:space="preserve">and we drove home.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37: </w:t>
        <w:br/>
        <w:t xml:space="preserve"> </w:t>
        <w:br/>
        <w:t xml:space="preserve">I do </w:t>
        <w:br/>
        <w:t xml:space="preserve">not tell lies. Mother used to say that this was because I was a good person. But it is not because I am </w:t>
        <w:br/>
        <w:t xml:space="preserve">a good person. It is because I can't tell lies. </w:t>
        <w:br/>
        <w:t xml:space="preserve"> </w:t>
        <w:br/>
        <w:t xml:space="preserve">Mother was a small person who smelled nice. And she sometimes wore a fleece with a zip down the front </w:t>
        <w:br/>
        <w:t xml:space="preserve">which was pink and it had a tiny label which said Berghaus  on the left bosom. </w:t>
        <w:br/>
        <w:t xml:space="preserve"> </w:t>
        <w:br/>
        <w:t xml:space="preserve">A lie is when you say something happened which didn't happen. But there is only ever one thing which </w:t>
        <w:br/>
        <w:t xml:space="preserve">happened at a particular time and a particular place. And there are an infinite number of things which </w:t>
        <w:br/>
        <w:t xml:space="preserve">didn't happen at that time and that place. And if I think about something which didn't happen I start </w:t>
        <w:br/>
        <w:t xml:space="preserve">thinking about all the other things which didn't happen. </w:t>
        <w:br/>
        <w:t xml:space="preserve"> </w:t>
        <w:br/>
        <w:t xml:space="preserve">For example, this morning for breakfast I had Ready Brek and some hot raspberry milk shake. But if I say </w:t>
        <w:br/>
        <w:t xml:space="preserve">that I actually had Shreddies and a mug of tea3 I start thinking about Coco Pops and lemonade and </w:t>
        <w:br/>
        <w:t>porr</w:t>
        <w:br/>
        <w:t xml:space="preserve">idge and Dr Pepper and how I wasn't eating my breakfast in Egypt and there wasn't a rhinoceros in </w:t>
        <w:br/>
        <w:t xml:space="preserve">the room and Father wasn't wearing a diving suit and so on and even writing this makes me feel shaky </w:t>
        <w:br/>
        <w:t xml:space="preserve">and scared, like I do when I'm standing on the top of a very tall building and there are thousands of </w:t>
        <w:br/>
        <w:t xml:space="preserve">houses and cars and people below me and my head is so full of all these things that I'm afraid that I'm </w:t>
        <w:br/>
        <w:t xml:space="preserve">going to forget to stand up straight and hang on to the rail and I'm going to fall over and be killed. </w:t>
        <w:br/>
        <w:t xml:space="preserve"> </w:t>
        <w:br/>
        <w:t xml:space="preserve">This is another reason why I don't like proper novels, because they are lies about things which didn't </w:t>
        <w:br/>
        <w:t xml:space="preserve">happen and they make me feel shaky and scared. </w:t>
        <w:br/>
        <w:t xml:space="preserve"> </w:t>
        <w:br/>
        <w:t xml:space="preserve">And this is why everything I have written here is true.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41: </w:t>
        <w:br/>
        <w:t xml:space="preserve"> </w:t>
        <w:br/>
        <w:t>Ther</w:t>
        <w:br/>
        <w:t xml:space="preserve">e were clouds in the sky on the way home, so I couldn't see the Milky Way. </w:t>
        <w:br/>
        <w:t xml:space="preserve"> </w:t>
        <w:br/>
        <w:t xml:space="preserve">I said, "I'm sorry," because Father had had to come to the police station, which was a bad thing. </w:t>
        <w:br/>
        <w:t xml:space="preserve"> </w:t>
        <w:br/>
        <w:t xml:space="preserve">He said, "It's OK." </w:t>
        <w:br/>
        <w:t xml:space="preserve"> </w:t>
        <w:br/>
        <w:t xml:space="preserve">I said, "I didn't kill the dog." </w:t>
        <w:br/>
        <w:t xml:space="preserve"> </w:t>
        <w:br/>
        <w:t xml:space="preserve">And he said, "I know." </w:t>
        <w:br/>
        <w:t xml:space="preserve"> </w:t>
        <w:br/>
        <w:t xml:space="preserve">Then he said, "Christopher, you have to stay out of trouble, OK?" </w:t>
        <w:br/>
        <w:t xml:space="preserve"> </w:t>
        <w:br/>
        <w:t xml:space="preserve">I said, "I didn't know I was going to get into trouble. I like Wellington and I went to say hello to him, but </w:t>
        <w:br/>
        <w:t xml:space="preserve">I didn't know that someone had killed him." </w:t>
        <w:br/>
        <w:t xml:space="preserve"> </w:t>
        <w:br/>
        <w:t xml:space="preserve">Father said, "Just try and keep your nose out of other people's business." </w:t>
        <w:br/>
        <w:t xml:space="preserve"> </w:t>
        <w:br/>
        <w:t xml:space="preserve">I thought for a little and I said, "I am going to find out who killed Wellington." </w:t>
        <w:br/>
        <w:t xml:space="preserve"> </w:t>
        <w:br/>
        <w:t xml:space="preserve">And Father said, "Were you listening to what I was saying, Christopher?" </w:t>
        <w:br/>
        <w:t xml:space="preserve"> </w:t>
        <w:br/>
        <w:t xml:space="preserve">I said, "Yes, I was listening to what you were saying, but when someone gets murdered you have to find </w:t>
        <w:br/>
        <w:t xml:space="preserve">out who did it so that they can be punished." </w:t>
        <w:br/>
        <w:t xml:space="preserve"> </w:t>
        <w:br/>
        <w:t xml:space="preserve">And he said, "It's a bloody dog, Christopher, a bloody dog." </w:t>
        <w:br/>
        <w:t xml:space="preserve"> </w:t>
        <w:br/>
        <w:t xml:space="preserve">I replied, "I think dogs are important, too." </w:t>
        <w:br/>
        <w:t xml:space="preserve"> </w:t>
        <w:br/>
        <w:t xml:space="preserve">He said, "Leave it." </w:t>
        <w:br/>
        <w:t xml:space="preserve"> </w:t>
        <w:br/>
        <w:t xml:space="preserve">And I said, "I wonder if the police will find out who killed him and punish the person." </w:t>
        <w:br/>
        <w:t xml:space="preserve"> </w:t>
        <w:br/>
        <w:t xml:space="preserve">Then Father banged the steering wheel with his fist and the car weaved a little bit across the dotted line in </w:t>
        <w:br/>
        <w:t xml:space="preserve">the middle of the road and he shouted, "I said leave it, for God's sake." </w:t>
        <w:br/>
        <w:t xml:space="preserve"> </w:t>
        <w:br/>
        <w:t xml:space="preserve">I could tell that he was angry because he was shouting, and I didn't want to make him angry so I didn't say </w:t>
        <w:br/>
        <w:t xml:space="preserve">anything else until we got home. </w:t>
        <w:br/>
        <w:t xml:space="preserve"> </w:t>
        <w:br/>
        <w:t xml:space="preserve">When we came in through the front door I went into the kitchen and got a carrot for Toby and I went </w:t>
        <w:br/>
        <w:t xml:space="preserve">upstairs and I shut the door of my room and I let Toby out and gave him the carrot. Then I turned my </w:t>
        <w:br/>
        <w:t xml:space="preserve">computer on and played 76 games of Minesweeper and did the Expert Version in 102 seconds, which </w:t>
        <w:br/>
        <w:t xml:space="preserve">was only 3 seconds off my best time, which was 99 seconds. </w:t>
        <w:br/>
        <w:t xml:space="preserve"> </w:t>
        <w:br/>
        <w:t xml:space="preserve">At 2:07 a.m. I decided that I wanted a drink of orange squash before I brushed my teeth and got into bed, </w:t>
        <w:br/>
        <w:t xml:space="preserve">so I went downstairs to the kitchen. Father was sitting on the sofa watching snooker on the television and </w:t>
        <w:br/>
        <w:t xml:space="preserve">drinking scotch. There were tears coming out of his eyes. </w:t>
        <w:br/>
        <w:t xml:space="preserve"> </w:t>
        <w:br/>
        <w:t xml:space="preserve">I asked, "Are you sad about Wellington?" </w:t>
        <w:br/>
        <w:t xml:space="preserve"> </w:t>
        <w:br/>
        <w:t xml:space="preserve">He looked at me for a long time and sucked air in through his nose. Then he said, "Yes, Christopher, you </w:t>
        <w:br/>
        <w:t xml:space="preserve">could say that. You could very well say that." </w:t>
      </w:r>
    </w:p>
    <w:p>
      <w:r>
        <w:br w:type="page"/>
      </w:r>
    </w:p>
    <w:p>
      <w:r>
        <w:t xml:space="preserve"> </w:t>
        <w:br/>
        <w:t>I de</w:t>
        <w:br/>
        <w:t xml:space="preserve">cided to leave him alone because when I am sad I want to be left alone. So I didn't say anything else. I </w:t>
        <w:br/>
        <w:t xml:space="preserve">just went into the kitchen and made my orange squash and took it back upstairs to my room.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43: </w:t>
        <w:br/>
        <w:t xml:space="preserve"> </w:t>
        <w:br/>
        <w:t>Mothe</w:t>
        <w:br/>
        <w:t xml:space="preserve">r died 2 years ago. </w:t>
        <w:br/>
        <w:t xml:space="preserve"> </w:t>
        <w:br/>
        <w:t xml:space="preserve">I came home from school one day and no one answered the door, so I went and found the secret key that </w:t>
        <w:br/>
        <w:t xml:space="preserve">we keep under a flowerpot behind the kitchen door. I let myself into the house and carried on making the </w:t>
        <w:br/>
        <w:t xml:space="preserve">Airfix Sherman tank model I was building. </w:t>
        <w:br/>
        <w:t xml:space="preserve"> </w:t>
        <w:br/>
        <w:t xml:space="preserve">An hour and a half later Father came home from work. He runs a business and he does heating </w:t>
        <w:br/>
        <w:t xml:space="preserve">maintenance and boiler repair with a man called Rhodri who is his employee. He knocked on the door of </w:t>
        <w:br/>
        <w:t xml:space="preserve">my room and opened it and asked whether I had seen Mother. </w:t>
        <w:br/>
        <w:t xml:space="preserve"> </w:t>
        <w:br/>
        <w:t xml:space="preserve">I said that I hadn't seen her and he went downstairs and started making some phone calls. I did not hear </w:t>
        <w:br/>
        <w:t xml:space="preserve">what he said. </w:t>
        <w:br/>
        <w:t xml:space="preserve"> </w:t>
        <w:br/>
        <w:t xml:space="preserve">Then he came up to my room and said he had to go out for a while and he wasn't sure how long he would </w:t>
        <w:br/>
        <w:t xml:space="preserve">be. He said that if I needed anything I should call him on his mobile phone. </w:t>
        <w:br/>
        <w:t xml:space="preserve"> </w:t>
        <w:br/>
        <w:t xml:space="preserve">He was away for 2½ hours. When he came back I went downstairs. He was sitting in the kitchen staring </w:t>
        <w:br/>
        <w:t xml:space="preserve">out of the back window down the garden to the pond and the corrugated iron fence and the top of the </w:t>
        <w:br/>
        <w:t xml:space="preserve">tower of the church on Manstead Street which looks like a castle because it is Norman. </w:t>
        <w:br/>
        <w:t xml:space="preserve"> </w:t>
        <w:br/>
        <w:t xml:space="preserve">Father said, "I'm afraid you won't be seeing your mother for a while." </w:t>
        <w:br/>
        <w:t xml:space="preserve"> </w:t>
        <w:br/>
        <w:t xml:space="preserve">He didn't look at me when he said this. He kept on looking through the window. </w:t>
        <w:br/>
        <w:t xml:space="preserve"> </w:t>
        <w:br/>
        <w:t xml:space="preserve">Usually people look at you when they're talking to you. I know that they're working out what I'm </w:t>
        <w:br/>
        <w:t xml:space="preserve">thinking, but I can't tell what they're thinking. It is like being in a room with a one-way mirror in a spy </w:t>
        <w:br/>
        <w:t xml:space="preserve">film. But this was nice, having Father speak to me but not look at me. </w:t>
        <w:br/>
        <w:t xml:space="preserve"> </w:t>
        <w:br/>
        <w:t xml:space="preserve">I said, "Why not?" </w:t>
        <w:br/>
        <w:t xml:space="preserve"> </w:t>
        <w:br/>
        <w:t xml:space="preserve">He waited for a very long time, then he said, "Your mother has had to go into hospital." </w:t>
        <w:br/>
        <w:t xml:space="preserve"> </w:t>
        <w:br/>
        <w:t xml:space="preserve">"Can we visit her?" I asked, because I like hospitals. I like the uniforms and the machines. </w:t>
        <w:br/>
        <w:t xml:space="preserve"> </w:t>
        <w:br/>
        <w:t xml:space="preserve">Father said, "No." </w:t>
        <w:br/>
        <w:t xml:space="preserve"> </w:t>
        <w:br/>
        <w:t xml:space="preserve">I said, "Why can't we?" </w:t>
        <w:br/>
        <w:t xml:space="preserve"> </w:t>
        <w:br/>
        <w:t xml:space="preserve">And he said, "She needs rest. She needs to be on her own." </w:t>
        <w:br/>
        <w:t xml:space="preserve"> </w:t>
        <w:br/>
        <w:t xml:space="preserve">I asked, "Is it a psychiatric hospital?" </w:t>
        <w:br/>
        <w:t xml:space="preserve"> </w:t>
        <w:br/>
        <w:t xml:space="preserve">And Father said, "No. It's an ordinary hospital. She has a problem. . . a problem with her heart." </w:t>
        <w:br/>
        <w:t xml:space="preserve"> </w:t>
        <w:br/>
        <w:t xml:space="preserve">I said, "We will need to take food to her," because I knew that food in hospital was not very good. David </w:t>
        <w:br/>
        <w:t xml:space="preserve">from school, he went into hospital to have an operation on his leg to make his calf muscle longer so that </w:t>
        <w:br/>
        <w:t xml:space="preserve">he could walk better. And he hated the food, so his mother used to take meals in every day. </w:t>
        <w:br/>
        <w:t xml:space="preserve"> </w:t>
        <w:br/>
        <w:t xml:space="preserve">Father waited for a long time again and said, "I'll take some in to her during the day when you're at school </w:t>
        <w:br/>
        <w:t xml:space="preserve">and I'll give it to the doctors and they can give it to your mum, OK?" </w:t>
        <w:br/>
        <w:t xml:space="preserve"> </w:t>
      </w:r>
    </w:p>
    <w:p>
      <w:r>
        <w:br w:type="page"/>
      </w:r>
    </w:p>
    <w:p>
      <w:r>
        <w:t xml:space="preserve">I said, "But you can't cook." </w:t>
        <w:br/>
        <w:t xml:space="preserve"> </w:t>
        <w:br/>
        <w:t>Fat</w:t>
        <w:br/>
        <w:t xml:space="preserve">her put his hands over his face and said, "Christopher. Look. I'll buy some ready-made stuff from </w:t>
        <w:br/>
        <w:t xml:space="preserve">Marks and Spencer's and take those in. She likes those." </w:t>
        <w:br/>
        <w:t xml:space="preserve"> </w:t>
        <w:br/>
        <w:t xml:space="preserve">I said I would make her a Get Well card, because that is what you do for people when they are in hospital. </w:t>
        <w:br/>
        <w:t xml:space="preserve"> </w:t>
        <w:br/>
        <w:t xml:space="preserve">Father said he would take it in the next day.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47: </w:t>
        <w:br/>
        <w:t xml:space="preserve"> </w:t>
        <w:br/>
        <w:t>In t</w:t>
        <w:br/>
        <w:t xml:space="preserve">he bus on the way to school next morning we passed 4 red cars in a row, which meant that it was a </w:t>
        <w:br/>
        <w:t xml:space="preserve">Good Day, so I decided not to be sad about Wellington. </w:t>
        <w:br/>
        <w:t xml:space="preserve"> </w:t>
        <w:br/>
        <w:t xml:space="preserve">Mr. Jeavons, the psychologist at the school, once asked me why 4 red cars in a row made it a Good Day, </w:t>
        <w:br/>
        <w:t xml:space="preserve">and 3 red cars in a row made it a Quite Good Day, and 5 red cars in a row made it a Super Good Day, </w:t>
        <w:br/>
        <w:t xml:space="preserve">and why 4 yellow cars in a row made it a Black Day, which is a day when I don't speak to anyone and sit </w:t>
        <w:br/>
        <w:t xml:space="preserve">on my own reading books and don't eat my lunch and Take No Risks. He said that I was clearly a very </w:t>
        <w:br/>
        <w:t xml:space="preserve">logical person, so he was surprised that I should think like this because it wasn't very logical. </w:t>
        <w:br/>
        <w:t xml:space="preserve"> </w:t>
        <w:br/>
        <w:t xml:space="preserve">I said that I liked things to be in a nice order. And one way of things being in a nice order was to be </w:t>
        <w:br/>
        <w:t xml:space="preserve">logical. Especially if those things were numbers or an argument. But there were other ways of putting </w:t>
        <w:br/>
        <w:t xml:space="preserve">things in a nice order. And that was why I had Good Days and Black Days. And I said that some people </w:t>
        <w:br/>
        <w:t xml:space="preserve">who worked in an office came out of their house in the morning and saw that the sun was shining and it </w:t>
        <w:br/>
        <w:t xml:space="preserve">made them feel happy, or they saw that it was raining and it made them feel sad, but the only difference </w:t>
        <w:br/>
        <w:t xml:space="preserve">was the weather and if they worked in an office the weather didn't have anything to do with whether they </w:t>
        <w:br/>
        <w:t xml:space="preserve">had a good day or a bad day. </w:t>
        <w:br/>
        <w:t xml:space="preserve"> </w:t>
        <w:br/>
        <w:t xml:space="preserve">I said that when Father got up in the morning he always put his trousers on before he put his socks on and </w:t>
        <w:br/>
        <w:t xml:space="preserve">it wasn't logical but he always did it that way, because he liked things in a nice order, too. Also whenever </w:t>
        <w:br/>
        <w:t xml:space="preserve">he went upstairs he went up two at a time, always starting with his right foot. </w:t>
        <w:br/>
        <w:t xml:space="preserve"> </w:t>
        <w:br/>
        <w:t xml:space="preserve">Mr. Jeavons said that I was a very clever boy. </w:t>
        <w:br/>
        <w:t xml:space="preserve"> </w:t>
        <w:br/>
        <w:t xml:space="preserve">I said that I wasn't clever. I was just noticing how things were, and that wasn't clever. That was just being </w:t>
        <w:br/>
        <w:t xml:space="preserve">observant. Being clever was when you looked at how things were and used the evidence to work out </w:t>
        <w:br/>
        <w:t xml:space="preserve">something new. Like the universe expanding, or who committed a murder. Or if you see someone's name </w:t>
        <w:br/>
        <w:t xml:space="preserve">and you give each letter a value from 1 to 26 ( a = 1, b = 2, etc.) and you add the numbers up in your head </w:t>
        <w:br/>
        <w:t xml:space="preserve">and you find that it makes a prime number, like Jesus Christ (151), or Scooby-Doo (113), or Sherlock </w:t>
        <w:br/>
        <w:t xml:space="preserve">Holmes (163), or Doctor Watson (167). </w:t>
        <w:br/>
        <w:t xml:space="preserve"> </w:t>
        <w:br/>
        <w:t xml:space="preserve">Mr. Jeavons asked me whether this made me feel safe, having things always in a nice order, and I said it </w:t>
        <w:br/>
        <w:t xml:space="preserve">did. </w:t>
        <w:br/>
        <w:t xml:space="preserve"> </w:t>
        <w:br/>
        <w:t xml:space="preserve">Then he asked if I didn't like things changing. And I said I wouldn't mind things changing if I became an </w:t>
        <w:br/>
        <w:t xml:space="preserve">astronaut, for example, which is one of the biggest changes you can imagine, apart from becoming a girl </w:t>
        <w:br/>
        <w:t xml:space="preserve">or dying. </w:t>
        <w:br/>
        <w:t xml:space="preserve"> </w:t>
        <w:br/>
        <w:t xml:space="preserve">He asked whether I wanted to become an astronaut and I said I did. </w:t>
        <w:br/>
        <w:t xml:space="preserve"> </w:t>
        <w:br/>
        <w:t xml:space="preserve">He said that it was very difficult to become an astronaut. I said that I knew. You had to become an officer </w:t>
        <w:br/>
        <w:t xml:space="preserve">in the air force and you had to take lots of orders and be prepared to kill other human beings, and I </w:t>
        <w:br/>
        <w:t xml:space="preserve">couldn't take orders. Also I didn't have 20/20 vision, which you needed to be a pilot. But I said that you </w:t>
        <w:br/>
        <w:t xml:space="preserve">could still want something that is very unlikely to happen. </w:t>
        <w:br/>
        <w:t xml:space="preserve"> </w:t>
        <w:br/>
        <w:t xml:space="preserve">Terry, who is the older brother of Francis, who is at the school, said I would only ever get a job collecting </w:t>
        <w:br/>
        <w:t xml:space="preserve">supermarket trollies or cleaning out donkey shit at an animal sanctuary and they didn't let spazzers drive </w:t>
        <w:br/>
        <w:t xml:space="preserve">rockets that cost billions of pounds. When I told this to Father he said that Terry was jealous of my being </w:t>
        <w:br/>
        <w:t xml:space="preserve">cleverer than him. Which was a stupid thing to think because we weren't in a competition. But Terry is </w:t>
        <w:br/>
        <w:t xml:space="preserve">stupid, so quod erat demonstrandum, which is Latin for which is the thing that was going to be proved, </w:t>
        <w:br/>
        <w:t xml:space="preserve">which means thus it is proved. </w:t>
        <w:br/>
        <w:t xml:space="preserve"> </w:t>
      </w:r>
    </w:p>
    <w:p>
      <w:r>
        <w:br w:type="page"/>
      </w:r>
    </w:p>
    <w:p>
      <w:r>
        <w:t xml:space="preserve">I'm not a spazzer, which means spast ic, not like Francis, who is a spazzer, and even though I probably </w:t>
        <w:br/>
        <w:t xml:space="preserve">won't become an astronaut, I am going to go to university and study mathematics, or physics, or physics </w:t>
        <w:br/>
        <w:t xml:space="preserve">and mathematics (which is a Joint Honor School), because I like mathematics and physics and I'm very </w:t>
        <w:br/>
        <w:t xml:space="preserve">good at them. But Terry won't go to university. Father says Terry is most likely to end up in prison. </w:t>
        <w:br/>
        <w:t xml:space="preserve"> </w:t>
        <w:br/>
        <w:t xml:space="preserve">Terry has a tattoo on his arm of a heart shape with a knife through the middle of it. </w:t>
        <w:br/>
        <w:t xml:space="preserve"> </w:t>
        <w:br/>
        <w:t xml:space="preserve">But this is what is called a digression, and now I am going to go back to the fact that it was a Good Day. </w:t>
        <w:br/>
        <w:t xml:space="preserve"> </w:t>
        <w:br/>
        <w:t xml:space="preserve">Because it was a Good Day I decided that I would try and find out who killed Wellington because a Good </w:t>
        <w:br/>
        <w:t xml:space="preserve">Day is a day for projects and planning things. </w:t>
        <w:br/>
        <w:t xml:space="preserve"> </w:t>
        <w:br/>
        <w:t xml:space="preserve">When I said this to Siobhan she said, "Well, we're meant to be writing stories today, so why don't you </w:t>
        <w:br/>
        <w:t xml:space="preserve">write about finding Wellington and going to the police station." </w:t>
        <w:br/>
        <w:t xml:space="preserve"> </w:t>
        <w:br/>
        <w:t xml:space="preserve">And that is when I started writing this. </w:t>
        <w:br/>
        <w:t xml:space="preserve"> </w:t>
        <w:br/>
        <w:t xml:space="preserve">And Siobhan said that she would help with the spelling and the grammar and the footnotes.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53: </w:t>
        <w:br/>
        <w:t xml:space="preserve"> </w:t>
        <w:br/>
        <w:t>Mothe</w:t>
        <w:br/>
        <w:t xml:space="preserve">r died two weeks later. </w:t>
        <w:br/>
        <w:t xml:space="preserve"> </w:t>
        <w:br/>
        <w:t xml:space="preserve">I had not been into hospital to see her but Father had taken in lots of food from Marks and Spencer's. He </w:t>
        <w:br/>
        <w:t xml:space="preserve">said that she had been looking OK and seemed to be getting better. She had sent me lots of love and had </w:t>
        <w:br/>
        <w:t xml:space="preserve">my Get Well card on the table beside her bed. Father said that she liked it very much. </w:t>
        <w:br/>
        <w:t xml:space="preserve"> </w:t>
        <w:br/>
        <w:t xml:space="preserve">The card had pictures of cars on the front. It looked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 did it at school with Mrs. Peters, who does art, and it was a lino cut, which is when you draw a picture </w:t>
        <w:br/>
        <w:t xml:space="preserve">on a piece of lino and Mrs. Peters cuts round the picture with a Stanley knife and then you put ink on the </w:t>
        <w:br/>
        <w:t xml:space="preserve">lino and press it onto the paper, which is why all the cars looked the same, because I did one car and </w:t>
        <w:br/>
        <w:t xml:space="preserve">pressed it onto the paper 9 times. And it was Mrs. Peters's idea to do lots of cars, which I liked. And I </w:t>
        <w:br/>
        <w:t xml:space="preserve">colored all the cars in with red paint to make it a Super Super Good Day for Mother. </w:t>
        <w:br/>
        <w:t xml:space="preserve"> </w:t>
        <w:br/>
        <w:t xml:space="preserve">Father said that she died of a heart attack and it wasn't expected. </w:t>
        <w:br/>
        <w:t xml:space="preserve"> </w:t>
        <w:br/>
        <w:t xml:space="preserve">I said, "What kind of heart attack?" because I was surprised. </w:t>
        <w:br/>
        <w:t xml:space="preserve"> </w:t>
        <w:br/>
        <w:t xml:space="preserve">Mother was only 38 years old and heart attacks usually happen to older people, and Mother was very </w:t>
        <w:br/>
        <w:t xml:space="preserve">active and rode a bicycle and ate food which was healthy and high in fiber and low in saturated fat like </w:t>
        <w:br/>
        <w:t xml:space="preserve">chicken and vegetables and muesli. </w:t>
        <w:br/>
        <w:t xml:space="preserve"> </w:t>
        <w:br/>
        <w:t xml:space="preserve">Father said that he didn't know what kind of heart attack she had and now wasn't the moment to be asking </w:t>
        <w:br/>
        <w:t xml:space="preserve">questions like that. </w:t>
        <w:br/>
        <w:t xml:space="preserve"> </w:t>
        <w:br/>
        <w:t xml:space="preserve">I said that it was probably an aneurysm. </w:t>
        <w:br/>
        <w:t xml:space="preserve"> </w:t>
        <w:br/>
        <w:t xml:space="preserve">A heart attack is when some of the muscles in the heart stop getting blood and die. There are two main </w:t>
        <w:br/>
        <w:t xml:space="preserve">types of heart attack. The first is an embolism. That is when a blood clot blocks one of the blood vessels </w:t>
        <w:br/>
        <w:t xml:space="preserve">taking blood to the muscles in the heart. And you can stop this from happening by taking aspirin and </w:t>
        <w:br/>
        <w:t xml:space="preserve">eating fish. Which is why Eskimos don't get this sort of heart attack, because they eat fish and fish stops </w:t>
        <w:br/>
        <w:t xml:space="preserve">their blood from clotting, but if they cut themselves badly they can bleed to death. </w:t>
        <w:br/>
        <w:t xml:space="preserve"> </w:t>
        <w:br/>
        <w:t xml:space="preserve">But an aneurysm is when a blood vessel breaks and the blood doesn't get to the heart muscles because it is </w:t>
        <w:br/>
        <w:t xml:space="preserve">leaking. And some people get aneurysms just because there is a weak bit in their blood vessels, like Mrs. </w:t>
        <w:br/>
        <w:t xml:space="preserve">Hardisty, who lived at number 72 in our street, who had a weak bit in the blood vessels in her neck and </w:t>
        <w:br/>
        <w:t xml:space="preserve">died just because she turned her head round to reverse her car into a parking space. </w:t>
        <w:br/>
        <w:t xml:space="preserve"> </w:t>
        <w:br/>
        <w:t xml:space="preserve">On the other hand, it could have been an embolism, because your blood clots much more easily when you </w:t>
        <w:br/>
        <w:t xml:space="preserve">are lying down for a long time, like when you are in hospital. </w:t>
        <w:br/>
      </w:r>
    </w:p>
    <w:p>
      <w:r>
        <w:br w:type="page"/>
      </w:r>
    </w:p>
    <w:p>
      <w:r>
        <w:t xml:space="preserve"> </w:t>
        <w:br/>
        <w:t>Fat</w:t>
        <w:br/>
        <w:t xml:space="preserve">her said, "I'm sorry, Christopher, I'm really sorry." </w:t>
        <w:br/>
        <w:t xml:space="preserve"> </w:t>
        <w:br/>
        <w:t xml:space="preserve">But it wasn't his fault. </w:t>
        <w:br/>
        <w:t xml:space="preserve"> </w:t>
        <w:br/>
        <w:t>Then Mrs. Shears came over and cooked supper for us. And she was wearing sandals and jeans and a T-</w:t>
        <w:br/>
        <w:t xml:space="preserve">shirt which had the words WINDSURF  and CORFU  and a picture of a windsurfer on it. </w:t>
        <w:br/>
        <w:t xml:space="preserve"> </w:t>
        <w:br/>
        <w:t xml:space="preserve">And Father was sitting down and she stood next to him and held his head against her bosoms and said, </w:t>
        <w:br/>
        <w:t xml:space="preserve">"Come on, Ed. We're going to get you through this." </w:t>
        <w:br/>
        <w:t xml:space="preserve"> </w:t>
        <w:br/>
        <w:t xml:space="preserve">And then she made us spaghetti and tomato sauce. </w:t>
        <w:br/>
        <w:t xml:space="preserve"> </w:t>
        <w:br/>
        <w:t xml:space="preserve">And after dinner she played Scrabble with me and I beat her 247 points to 134.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59: </w:t>
        <w:br/>
        <w:t xml:space="preserve"> </w:t>
        <w:br/>
        <w:t>I de</w:t>
        <w:br/>
        <w:t xml:space="preserve">cided that I was going to find out who killed Wellington even though Father had told me to stay out of </w:t>
        <w:br/>
        <w:t xml:space="preserve">other people's business. </w:t>
        <w:br/>
        <w:t xml:space="preserve"> </w:t>
        <w:br/>
        <w:t xml:space="preserve">This is because I do not always do what I am told. </w:t>
        <w:br/>
        <w:t xml:space="preserve"> </w:t>
        <w:br/>
        <w:t xml:space="preserve">And this is because when people tell you what to do it is usually confusing and does not make sense. </w:t>
        <w:br/>
        <w:t xml:space="preserve"> </w:t>
        <w:br/>
        <w:t xml:space="preserve">For example, people often say "Be quiet," but they don't tell you how long to be quiet for. Or you see a </w:t>
        <w:br/>
        <w:t xml:space="preserve">sign which says KEEP OFF THE GRASS  but it should say KEEP OFF THE GRASS AROUND </w:t>
        <w:br/>
        <w:t xml:space="preserve">THIS SIGN  or KEEP OFF ALL THE GRASS IN THIS PARK  because there is lots of grass you are </w:t>
        <w:br/>
        <w:t xml:space="preserve">allowed to walk on. </w:t>
        <w:br/>
        <w:t xml:space="preserve"> </w:t>
        <w:br/>
        <w:t xml:space="preserve">Also people break rules all the time. For example, Father often drives at over 30 mph in a 30 mph zone </w:t>
        <w:br/>
        <w:t xml:space="preserve">and sometimes he drives when he has been drinking and often he doesn't wear his seat belt when he is </w:t>
        <w:br/>
        <w:t xml:space="preserve">driving his van. And in the Bible it says Thou shall not kill but there were the Crusades and two world </w:t>
        <w:br/>
        <w:t xml:space="preserve">wars and the Gulf War and there were Christians killing people in all of them. </w:t>
        <w:br/>
        <w:t xml:space="preserve"> </w:t>
        <w:br/>
        <w:t xml:space="preserve">Also I don't know what Father means when he says "Stay out of other people's business" because I do not </w:t>
        <w:br/>
        <w:t xml:space="preserve">know what he means by "other people's business" because I do lots of things with other people, at school </w:t>
        <w:br/>
        <w:t xml:space="preserve">and in the shop and on the bus, and his job is going into other people's houses and fixing their boilers and </w:t>
        <w:br/>
        <w:t xml:space="preserve">their heating. And all of these things are other people's business. </w:t>
        <w:br/>
        <w:t xml:space="preserve"> </w:t>
        <w:br/>
        <w:t xml:space="preserve">Siobhan understands. When she tells me not to do something she tells me exactly what it is that I am not </w:t>
        <w:br/>
        <w:t xml:space="preserve">allowed to do. And I like this. </w:t>
        <w:br/>
        <w:t xml:space="preserve"> </w:t>
        <w:br/>
        <w:t xml:space="preserve">For example, she once said, "You must never punch Sarah or hit her in any way, Christopher. Even if she </w:t>
        <w:br/>
        <w:t xml:space="preserve">hits you first. If she does hit you again, move away from her and stand still and count from 1 to 50, then </w:t>
        <w:br/>
        <w:t xml:space="preserve">come and tell me what she has done, or tell one of the other members of staff what she has done." </w:t>
        <w:br/>
        <w:t xml:space="preserve"> </w:t>
        <w:br/>
        <w:t xml:space="preserve">Or, for example, she once said, "If you want to go on the swings and there are already people on the </w:t>
        <w:br/>
        <w:t xml:space="preserve">swings, you must never push them off. You must ask them if you can have a go. And then you must wait </w:t>
        <w:br/>
        <w:t xml:space="preserve">until they have finished." </w:t>
        <w:br/>
        <w:t xml:space="preserve"> </w:t>
        <w:br/>
        <w:t xml:space="preserve">But when other people tell you what you can't do they don't do it like this. So I decide for myself what I </w:t>
        <w:br/>
        <w:t xml:space="preserve">am going to do and what I am not going to do. </w:t>
        <w:br/>
        <w:t xml:space="preserve"> </w:t>
        <w:br/>
        <w:t xml:space="preserve">That evening I went round to Mrs. Shears's house and knocked on the door and waited for her to answer </w:t>
        <w:br/>
        <w:t xml:space="preserve">it. </w:t>
        <w:br/>
        <w:t xml:space="preserve"> </w:t>
        <w:br/>
        <w:t xml:space="preserve">When she opened the door she was holding a mug of tea and she was wearing sheepskin slippers and she </w:t>
        <w:br/>
        <w:t xml:space="preserve">had been watching a quiz program on the television because there was a television on and I could hear </w:t>
        <w:br/>
        <w:t xml:space="preserve">someone saying, "The capital city of Venezuela is... (a) Maracas, (b) Caracas, (c) Bogota or (d) </w:t>
        <w:br/>
        <w:t xml:space="preserve">Georgetown." And I knew that it was Caracas. </w:t>
        <w:br/>
        <w:t xml:space="preserve"> </w:t>
        <w:br/>
        <w:t xml:space="preserve">She said, "Christopher, I really don't think I want to see you right now." </w:t>
        <w:br/>
        <w:t xml:space="preserve"> </w:t>
        <w:br/>
        <w:t xml:space="preserve">I said, "I didn't kill Wellington." </w:t>
        <w:br/>
        <w:t xml:space="preserve"> </w:t>
        <w:br/>
        <w:t xml:space="preserve">And she replied, "What are you doing here?" </w:t>
        <w:br/>
        <w:t xml:space="preserve"> </w:t>
      </w:r>
    </w:p>
    <w:p>
      <w:r>
        <w:br w:type="page"/>
      </w:r>
    </w:p>
    <w:p>
      <w:r>
        <w:t xml:space="preserve">I said, "I wanted to come and tell you that I didn't ki ll Wellington. And also I want to find out who killed </w:t>
        <w:br/>
        <w:t xml:space="preserve">him." </w:t>
        <w:br/>
        <w:t xml:space="preserve"> </w:t>
        <w:br/>
        <w:t xml:space="preserve">Some of her tea spilled onto the carpet. </w:t>
        <w:br/>
        <w:t xml:space="preserve"> </w:t>
        <w:br/>
        <w:t xml:space="preserve">I said, "Do you know who killed Wellington?" </w:t>
        <w:br/>
        <w:t xml:space="preserve"> </w:t>
        <w:br/>
        <w:t xml:space="preserve">She didn't answer my question. She just said, "Goodbye, Christopher," and closed the door. </w:t>
        <w:br/>
        <w:t xml:space="preserve"> </w:t>
        <w:br/>
        <w:t xml:space="preserve">Then I decided to do some detective work. </w:t>
        <w:br/>
        <w:t xml:space="preserve"> </w:t>
        <w:br/>
        <w:t xml:space="preserve">I could see that she was watching me and waiting for me to leave because I could see her standing in her </w:t>
        <w:br/>
        <w:t xml:space="preserve">hall on the other side of the frosted glass in her front door. So I walked down the path and out of the </w:t>
        <w:br/>
        <w:t xml:space="preserve">garden. Then I turned round and saw that she wasn't standing in her hall any longer. I made sure that there </w:t>
        <w:br/>
        <w:t xml:space="preserve">was no one watching and climbed over the wall and walked down the side of the house into her back </w:t>
        <w:br/>
        <w:t xml:space="preserve">garden to the shed where she kept all her gardening tools. </w:t>
        <w:br/>
        <w:t xml:space="preserve"> </w:t>
        <w:br/>
        <w:t xml:space="preserve">The shed was locked with a padlock and I couldn't go inside so I walked round to the window in the side. </w:t>
        <w:br/>
        <w:t xml:space="preserve">Then I had some good luck. When I looked through the window I could see a fork that looked exactly the </w:t>
        <w:br/>
        <w:t xml:space="preserve">same as the fork that had been sticking out of Wellington. It was lying on the bench by the window and it </w:t>
        <w:br/>
        <w:t xml:space="preserve">had been cleaned because there was no blood on the spikes. I could see some other tools as well, a spade </w:t>
        <w:br/>
        <w:t xml:space="preserve">and a rake and one of those long clippers people use for cutting branches which are too high to reach. And </w:t>
        <w:br/>
        <w:t xml:space="preserve">they all had the same green plastic handles like the fork. This meant that the fork belonged to Mrs. </w:t>
        <w:br/>
        <w:t xml:space="preserve">Shears. Either that or it was a Red Herring, which is a clue which makes you come to a wrong conclusion </w:t>
        <w:br/>
        <w:t xml:space="preserve">or something which looks like a clue but isn't. </w:t>
        <w:br/>
        <w:t xml:space="preserve"> </w:t>
        <w:br/>
        <w:t xml:space="preserve">I wondered if Mrs. Shears had killed Wellington herself. But if she had killed Wellington herself, why </w:t>
        <w:br/>
        <w:t xml:space="preserve">had she come out of the house shouting, "What in fuck's name have you done to my dog?" </w:t>
        <w:br/>
        <w:t xml:space="preserve"> </w:t>
        <w:br/>
        <w:t xml:space="preserve">I thought that Mrs. Shears probably didn't kill Wellington. But whoever had killed him had probably </w:t>
        <w:br/>
        <w:t xml:space="preserve">killed him with Mrs. Shears's fork. And the shed was locked. This meant that it was someone who had the </w:t>
        <w:br/>
        <w:t xml:space="preserve">key to Mrs. Shears's shed, or that she had left it unlocked, or that she had left her fork lying around in the </w:t>
        <w:br/>
        <w:t xml:space="preserve">garden. </w:t>
        <w:br/>
        <w:t xml:space="preserve"> </w:t>
        <w:br/>
        <w:t xml:space="preserve">I heard a noise and turned round and saw Mrs. Shears standing on the lawn looking at me. </w:t>
        <w:br/>
        <w:t xml:space="preserve"> </w:t>
        <w:br/>
        <w:t xml:space="preserve">I said, "I came to see if the fork was in the shed." </w:t>
        <w:br/>
        <w:t xml:space="preserve"> </w:t>
        <w:br/>
        <w:t xml:space="preserve">And she said, "If you don't go now I will call the police again." </w:t>
        <w:br/>
        <w:t xml:space="preserve"> </w:t>
        <w:br/>
        <w:t xml:space="preserve">So I went home. </w:t>
        <w:br/>
        <w:t xml:space="preserve"> </w:t>
        <w:br/>
        <w:t xml:space="preserve">When I got home I said hello to Father and went upstairs and fed Toby, my rat, and felt happy because I </w:t>
        <w:br/>
        <w:t xml:space="preserve">was being a detective and finding things out.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61: </w:t>
        <w:br/>
        <w:t xml:space="preserve"> </w:t>
        <w:br/>
        <w:t>Mrs</w:t>
        <w:br/>
        <w:t xml:space="preserve">. Forbes at school said that when Mother died she had gone to heaven. That was because Mrs. Forbes </w:t>
        <w:br/>
        <w:t xml:space="preserve">is very old and she believes in heaven. And she wears tracksuit trousers because she says that they are </w:t>
        <w:br/>
        <w:t xml:space="preserve">more comfortable than normal trousers. And one of her legs is very slightly shorter than the other one </w:t>
        <w:br/>
        <w:t xml:space="preserve">because of an accident on a motorbike. </w:t>
        <w:br/>
        <w:t xml:space="preserve"> </w:t>
        <w:br/>
        <w:t xml:space="preserve">But when Mother died she didn't go to heaven because heaven doesn't exist. </w:t>
        <w:br/>
        <w:t xml:space="preserve"> </w:t>
        <w:br/>
        <w:t xml:space="preserve">Mrs. Peters's husband is a vicar called the Reverend Peters, and he comes to our school sometimes to talk </w:t>
        <w:br/>
        <w:t xml:space="preserve">to us, and I asked him where heaven was and he said, "It's not in our universe. It's another kind of place </w:t>
        <w:br/>
        <w:t xml:space="preserve">altogether." </w:t>
        <w:br/>
        <w:t xml:space="preserve"> </w:t>
        <w:br/>
        <w:t xml:space="preserve">The Reverend Peters makes a funny ticking noise with his tongue sometimes when he is thinking. And he </w:t>
        <w:br/>
        <w:t xml:space="preserve">smokes cigarettes and you can smell them on his breath and I don't like this. </w:t>
        <w:br/>
        <w:t xml:space="preserve"> </w:t>
        <w:br/>
        <w:t xml:space="preserve">I said that there wasn't anything outside the universe and there wasn't another kind of place altogether. </w:t>
        <w:br/>
        <w:t xml:space="preserve">Except that there might be if you went through a black hole, but a black hole is what is called a </w:t>
        <w:br/>
        <w:t xml:space="preserve">singularity, which means it is impossible to find out what is on the other side because the gravity of a </w:t>
        <w:br/>
        <w:t xml:space="preserve">black hole is so big that even electromagnetic waves like light can't get out of it, and electromagnetic </w:t>
        <w:br/>
        <w:t xml:space="preserve">waves are how we get information about things which are far away. And if heaven was on the other side </w:t>
        <w:br/>
        <w:t xml:space="preserve">of a black hole, dead people would have to be fired into space on rockets to get there, and they aren't or </w:t>
        <w:br/>
        <w:t xml:space="preserve">people would notice. </w:t>
        <w:br/>
        <w:t xml:space="preserve"> </w:t>
        <w:br/>
        <w:t xml:space="preserve">I think people believe in heaven because they don't like the idea of dying, because they want to carry on </w:t>
        <w:br/>
        <w:t xml:space="preserve">living and they don't like the idea that other people will move into their house and put their things into the </w:t>
        <w:br/>
        <w:t xml:space="preserve">rubbish. </w:t>
        <w:br/>
        <w:t xml:space="preserve"> </w:t>
        <w:br/>
        <w:t xml:space="preserve">The Reverend Peters said, "Well, when I say that heaven is outside the universe it's really just a manner of </w:t>
        <w:br/>
        <w:t xml:space="preserve">speaking. I suppose what it really means is that they are with God." </w:t>
        <w:br/>
        <w:t xml:space="preserve"> </w:t>
        <w:br/>
        <w:t xml:space="preserve">And I replied, "But where is God?" </w:t>
        <w:br/>
        <w:t xml:space="preserve"> </w:t>
        <w:br/>
        <w:t xml:space="preserve">And the Reverend Peters said that we should talk about this on another day when he had more time. </w:t>
        <w:br/>
        <w:t xml:space="preserve"> </w:t>
        <w:br/>
        <w:t xml:space="preserve">What actually happens when you die is that your brain stops working and your body rots, like Rabbit did </w:t>
        <w:br/>
        <w:t xml:space="preserve">when he died and we buried him in the earth at the bottom of the garden. And all his molecules were </w:t>
        <w:br/>
        <w:t xml:space="preserve">broken down into other molecules and they went into the earth and were eaten by worms and went into </w:t>
        <w:br/>
        <w:t xml:space="preserve">the plants and if we go and dig in the same place in 10 years there will be nothing except his skeleton left. </w:t>
        <w:br/>
        <w:t xml:space="preserve">And in 1,000 years even his skeleton will be gone. But that is all right because he is a part of the flowers </w:t>
        <w:br/>
        <w:t xml:space="preserve">and the apple tree and the hawthorn bush now. </w:t>
        <w:br/>
        <w:t xml:space="preserve"> </w:t>
        <w:br/>
        <w:t xml:space="preserve">When people die they are sometimes put into coffins, which means that they don't mix with the earth for a </w:t>
        <w:br/>
        <w:t xml:space="preserve">very long time until the wood of the coffin rots. </w:t>
        <w:br/>
        <w:t xml:space="preserve"> </w:t>
        <w:br/>
        <w:t xml:space="preserve">But Mother was cremated. This means that she was put into a coffin and burned and ground up and turned </w:t>
        <w:br/>
        <w:t xml:space="preserve">into ash and smoke. I do not know what happens to the ash and I couldn't ask at the crematorium because </w:t>
        <w:br/>
        <w:t xml:space="preserve">I didn't go to the funeral. But the smoke goes out of the chimney and into the air and sometimes I look up </w:t>
        <w:br/>
        <w:t xml:space="preserve">into the sky and I think that there are molecules of Mother up there, or in clouds over Africa or the </w:t>
        <w:br/>
        <w:t xml:space="preserve">Antarctic, or coming down as rain in the rain forests in Brazil, or in snow somewhere.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67: </w:t>
        <w:br/>
        <w:t xml:space="preserve"> </w:t>
        <w:br/>
        <w:t xml:space="preserve">The </w:t>
        <w:br/>
        <w:t xml:space="preserve">next day was Saturday and there is not much to do on a Saturday unless Father takes me out </w:t>
        <w:br/>
        <w:t xml:space="preserve">somewhere on an outing to the boating lake or to the garden center, but on this Saturday England were </w:t>
        <w:br/>
        <w:t xml:space="preserve">playing Romania at football, which meant that we weren't going to go on an outing because Father </w:t>
        <w:br/>
        <w:t xml:space="preserve">wanted to watch the match on the television. So I decided to do some more detection on my own. </w:t>
        <w:br/>
        <w:t xml:space="preserve"> </w:t>
        <w:br/>
        <w:t xml:space="preserve">I decided that I would go and ask some of the other people who lived in our street if they had seen anyone </w:t>
        <w:br/>
        <w:t xml:space="preserve">killing Wellington or whether they had seen anything strange happening in the street on Thursday night. </w:t>
        <w:br/>
        <w:t xml:space="preserve"> </w:t>
        <w:br/>
        <w:t xml:space="preserve">Talking to strangers is not something I usually do. I do not like talking to strangers. This is not because of </w:t>
        <w:br/>
        <w:t xml:space="preserve">Stranger Danger, which they tell us about at school, which is where a strange man offers you sweets or a </w:t>
        <w:br/>
        <w:t xml:space="preserve">ride in his car because he wants to do sex with you. I am not worried about that. If a strange man touched </w:t>
        <w:br/>
        <w:t xml:space="preserve">me I would hit him, and I can hit people very hard. For example, when I punched Sarah because she had </w:t>
        <w:br/>
        <w:t xml:space="preserve">pulled my hair I knocked her unconscious and she had concussion and they had to take her to the </w:t>
        <w:br/>
        <w:t xml:space="preserve">Accident and Emergency Department at the hospital. And also I always have my Swiss Army knife in my </w:t>
        <w:br/>
        <w:t xml:space="preserve">pocket and it has a saw blade which could cut a man's fingers off. </w:t>
        <w:br/>
        <w:t xml:space="preserve"> </w:t>
        <w:br/>
        <w:t xml:space="preserve">I do not like strangers because I do not like people I have never met before. They are hard to understand. </w:t>
        <w:br/>
        <w:t xml:space="preserve">It is like being in France, which is where we went on holiday sometimes when Mother was alive, to camp. </w:t>
        <w:br/>
        <w:t xml:space="preserve">And I hated it because if you went into a shop or a restaurant or on a beach you couldn't understand what </w:t>
        <w:br/>
        <w:t xml:space="preserve">anyone was saying, which was frightening. </w:t>
        <w:br/>
        <w:t xml:space="preserve"> </w:t>
        <w:br/>
        <w:t xml:space="preserve">It takes me a long time to get used to people I do not know. For example, when there is a new member of </w:t>
        <w:br/>
        <w:t xml:space="preserve">staff at school I do not talk to them for weeks and weeks. I just watch them until I know that they are safe. </w:t>
        <w:br/>
        <w:t xml:space="preserve">Then I ask them questions about themselves, like whether they have pets and what is their favorite color </w:t>
        <w:br/>
        <w:t xml:space="preserve">and what do they know about the Apollo space missions and I get them to draw a plan of their house and I </w:t>
        <w:br/>
        <w:t xml:space="preserve">ask them what kind of car they drive, so I get to know them. Then I don't mind if I am in the same room </w:t>
        <w:br/>
        <w:t xml:space="preserve">as them and don't have to watch them all the time. </w:t>
        <w:br/>
        <w:t xml:space="preserve"> </w:t>
        <w:br/>
        <w:t xml:space="preserve">So talking to the other people in our street was brave. But if you are going to do detective work you have </w:t>
        <w:br/>
        <w:t xml:space="preserve">to be brave, so I had no choice. </w:t>
        <w:br/>
        <w:t xml:space="preserve"> </w:t>
        <w:br/>
        <w:t xml:space="preserve">First of all I made a plan of our part of the street, which is called Randolph Street,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Then I made sure I had my Swiss Army knife in my pocket and I went out and I knocked on the door of </w:t>
        <w:br/>
        <w:t xml:space="preserve">number 40, which is opposite Mrs. Shears's house, which means that they were most likely to have seen </w:t>
        <w:br/>
        <w:t xml:space="preserve">something. The people who live at number 40 are called Thompson. </w:t>
        <w:br/>
      </w:r>
    </w:p>
    <w:p>
      <w:r>
        <w:br w:type="page"/>
      </w:r>
    </w:p>
    <w:p>
      <w:r>
        <w:t xml:space="preserve">Mr. Thompson answered the door. He was wearing a T-shir t which said  </w:t>
        <w:br/>
        <w:t xml:space="preserve">BEER  </w:t>
        <w:br/>
        <w:t xml:space="preserve">Helping ugly people have sex  </w:t>
        <w:br/>
        <w:t xml:space="preserve">for 2,000 years </w:t>
        <w:br/>
        <w:t xml:space="preserve">Mr. Thompson said, "Can I help you?" </w:t>
        <w:br/>
        <w:t xml:space="preserve">I said, "Do you know who killed Wellington?" </w:t>
        <w:br/>
        <w:t xml:space="preserve">I did not look at his face. I do not like looking at people's faces, especially if they are strangers. He did </w:t>
        <w:br/>
        <w:t xml:space="preserve">not say anything for a few seconds. </w:t>
        <w:br/>
        <w:t xml:space="preserve">Then he said, "Who are you?" </w:t>
        <w:br/>
        <w:t xml:space="preserve">I said, "I'm Christopher Boone from number 36 and I know you. You're Mr. Thompson." </w:t>
        <w:br/>
        <w:t xml:space="preserve">He said, "I'm Mr. Thompson's brother." </w:t>
        <w:br/>
        <w:t xml:space="preserve">I said, "Do you know who killed Wellington?" </w:t>
        <w:br/>
        <w:t xml:space="preserve">He said, "Who the fuck is Wellington?" </w:t>
        <w:br/>
        <w:t xml:space="preserve">I said, "Mrs. Shears's dog. Mrs. Shears is from number 41." </w:t>
        <w:br/>
        <w:t xml:space="preserve">He said, "Someone killed her dog?" </w:t>
        <w:br/>
        <w:t xml:space="preserve">I said, "With a fork." </w:t>
        <w:br/>
        <w:t xml:space="preserve">He said, "Jesus Christ." </w:t>
        <w:br/>
        <w:t xml:space="preserve">I said, "A garden fork," in case he thought I meant a fork you eat your food with. Then I said, "Do you </w:t>
        <w:br/>
        <w:t xml:space="preserve">know who killed him?" </w:t>
        <w:br/>
        <w:t xml:space="preserve">He said, "I haven't a bloody clue." </w:t>
        <w:br/>
        <w:t xml:space="preserve">I said, "Did you see anything suspicious on Thursday evening?" </w:t>
        <w:br/>
        <w:t xml:space="preserve">He said, "Look, son, do you really think you should be going around asking questions like this?" </w:t>
        <w:br/>
        <w:t xml:space="preserve">And I said, "Yes, because I want to find out who killed Wellington, and I am writing a book about it." </w:t>
      </w:r>
    </w:p>
    <w:p>
      <w:r>
        <w:br w:type="page"/>
      </w:r>
    </w:p>
    <w:p>
      <w:r>
        <w:t xml:space="preserve">And he said, "Well, I was in Colchester on Thursday, so you're asking the wrong bloke." </w:t>
        <w:br/>
        <w:t xml:space="preserve">I said, "Thank you," and I walked away. </w:t>
        <w:br/>
        <w:t xml:space="preserve">There was no answer at house number 42. </w:t>
        <w:br/>
        <w:t xml:space="preserve"> </w:t>
        <w:br/>
        <w:t xml:space="preserve">I had seen the people who lived at number 44, but I did not know what their names were. They were black </w:t>
        <w:br/>
        <w:t xml:space="preserve">people and they were a man and a lady with two children, a boy and a girl. The lady answered the door. </w:t>
        <w:br/>
        <w:t>She was wearing boots which looked like army boots and there were 5 bracelets made out of a silver-</w:t>
        <w:br/>
        <w:t xml:space="preserve">colored metal on her wrist and they made a jangling noise. She said, "It's Christopher, isn't it." </w:t>
        <w:br/>
        <w:t xml:space="preserve"> </w:t>
        <w:br/>
        <w:t xml:space="preserve">I said that it was, and I asked her if she knew who killed Wellington. She knew who Wellington was so I </w:t>
        <w:br/>
        <w:t xml:space="preserve">didn't have to explain, and she had heard about him being killed. </w:t>
        <w:br/>
        <w:t xml:space="preserve"> </w:t>
        <w:br/>
        <w:t xml:space="preserve">I asked if she had seen anything suspicious on Thursday evening which might be a clue. </w:t>
        <w:br/>
        <w:t xml:space="preserve"> </w:t>
        <w:br/>
        <w:t xml:space="preserve">She said, "Like what?" </w:t>
        <w:br/>
        <w:t xml:space="preserve"> </w:t>
        <w:br/>
        <w:t xml:space="preserve">And I said, "Like strangers. Or like the sound of people arguing." </w:t>
        <w:br/>
        <w:t xml:space="preserve"> </w:t>
        <w:br/>
        <w:t xml:space="preserve">But she said she hadn't. </w:t>
        <w:br/>
        <w:t xml:space="preserve"> </w:t>
        <w:br/>
        <w:t xml:space="preserve">And then I decided to do what is called Trying a Different Tack, and I asked her whether she knew of </w:t>
        <w:br/>
        <w:t xml:space="preserve">anyone who might want to make Mrs. Shears sad. </w:t>
        <w:br/>
        <w:t xml:space="preserve"> </w:t>
        <w:br/>
        <w:t xml:space="preserve">And she said, "Perhaps you should be talking to your father about this." </w:t>
        <w:br/>
        <w:t xml:space="preserve"> </w:t>
        <w:br/>
        <w:t xml:space="preserve">And I explained that I couldn't ask my father because the investigation was a secret because he had told </w:t>
        <w:br/>
        <w:t xml:space="preserve">me to stay out of other people's business. </w:t>
        <w:br/>
        <w:t xml:space="preserve"> </w:t>
        <w:br/>
        <w:t xml:space="preserve">She said, "Well, maybe he has a point, Christopher." </w:t>
        <w:br/>
        <w:t xml:space="preserve"> </w:t>
        <w:br/>
        <w:t xml:space="preserve">And I said, "So, you don't know anything which might be a clue." </w:t>
        <w:br/>
        <w:t xml:space="preserve"> </w:t>
        <w:br/>
        <w:t xml:space="preserve">And she said, "No," and then she said, "You be careful, young man." </w:t>
        <w:br/>
        <w:t xml:space="preserve"> </w:t>
        <w:br/>
        <w:t xml:space="preserve">I said that I would be careful and then I said thank you to her for helping me with my questions and I </w:t>
        <w:br/>
        <w:t xml:space="preserve">went to number 43, which is the house next to Mrs. Shears's house. </w:t>
        <w:br/>
        <w:t xml:space="preserve"> </w:t>
        <w:br/>
        <w:t xml:space="preserve">The people who live at number 43 are Mr. Wise and Mr. Wise's mother, who is in a wheelchair, which is </w:t>
        <w:br/>
        <w:t xml:space="preserve">why he lives with her, so he can take her to the shops and drive her around. </w:t>
        <w:br/>
        <w:t xml:space="preserve"> </w:t>
        <w:br/>
        <w:t xml:space="preserve">It was Mr. Wise who answered the door. He smelled of body odor and old biscuits and off popcorn, </w:t>
        <w:br/>
        <w:t xml:space="preserve">which is what you smell of if you haven't washed for a very long time, like Jason at school smells because </w:t>
        <w:br/>
        <w:t xml:space="preserve">his family is poor. </w:t>
        <w:br/>
        <w:t xml:space="preserve"> </w:t>
        <w:br/>
        <w:t xml:space="preserve">I asked Mr. Wise if he knew who had killed Wellington on Thursday night. </w:t>
        <w:br/>
        <w:t xml:space="preserve"> </w:t>
        <w:br/>
        <w:t xml:space="preserve">He said, "Bloody hell, policemen really are getting younger, aren't they." </w:t>
        <w:br/>
        <w:t xml:space="preserve"> </w:t>
        <w:br/>
        <w:t xml:space="preserve">Then he laughed. I do not like people laughing at me, so I turned and walked away. </w:t>
        <w:br/>
        <w:t xml:space="preserve"> </w:t>
      </w:r>
    </w:p>
    <w:p>
      <w:r>
        <w:br w:type="page"/>
      </w:r>
    </w:p>
    <w:p>
      <w:r>
        <w:t xml:space="preserve">I did not knock at the door of number 38, which is the house next to our house, because the people there </w:t>
        <w:br/>
        <w:t xml:space="preserve">take drugs and Father says that I should never talk to them, so I don't. And they play loud music at night </w:t>
        <w:br/>
        <w:t xml:space="preserve">and they make me scared sometimes when I see them in the street. And it is not really their house. </w:t>
        <w:br/>
        <w:t xml:space="preserve"> </w:t>
        <w:br/>
        <w:t xml:space="preserve">Then I noticed that the old lady who lives at number 39, which is on the other side of Mrs. Shears's house, </w:t>
        <w:br/>
        <w:t xml:space="preserve">was in her front garden cutting her hedge with an electric hedge trimmer. </w:t>
        <w:br/>
        <w:t xml:space="preserve"> </w:t>
        <w:br/>
        <w:t xml:space="preserve">Her name is Mrs. Alexander. She has a dog. It is a dachshund, so she was probably a good person because </w:t>
        <w:br/>
        <w:t xml:space="preserve">she liked dogs. But the dog wasn't in the garden with her. It was inside the house. </w:t>
        <w:br/>
        <w:t xml:space="preserve"> </w:t>
        <w:br/>
        <w:t xml:space="preserve">Mrs. Alexander was wearing jeans and training shoes, which old people don't normally wear. And there </w:t>
        <w:br/>
        <w:t xml:space="preserve">was mud on the jeans. And the trainers were New Balance trainers. And the laces were red. </w:t>
        <w:br/>
        <w:t xml:space="preserve"> </w:t>
        <w:br/>
        <w:t xml:space="preserve">I went up to Mrs. Alexander and said, "Do you know anything about Wellington being killed?" </w:t>
        <w:br/>
        <w:t xml:space="preserve"> </w:t>
        <w:br/>
        <w:t xml:space="preserve">Then she turned the electric hedge trimmer off and said, "I'm afraid you're going to have to say that again. </w:t>
        <w:br/>
        <w:t xml:space="preserve">I'm a little deaf." </w:t>
        <w:br/>
        <w:t xml:space="preserve"> </w:t>
        <w:br/>
        <w:t xml:space="preserve">So I said, "Do you know anything about Wellington being killed?" </w:t>
        <w:br/>
        <w:t xml:space="preserve"> </w:t>
        <w:br/>
        <w:t xml:space="preserve">And she said, "I heard about it yesterday. Dreadful. Dreadful." </w:t>
        <w:br/>
        <w:t xml:space="preserve"> </w:t>
        <w:br/>
        <w:t xml:space="preserve">I said, "Do you know who killed him?" </w:t>
        <w:br/>
        <w:t xml:space="preserve"> </w:t>
        <w:br/>
        <w:t xml:space="preserve">And she said, "No, I don't." </w:t>
        <w:br/>
        <w:t xml:space="preserve"> </w:t>
        <w:br/>
        <w:t xml:space="preserve">I replied, "Somebody must know because the person who killed Wellington knows that they killed </w:t>
        <w:br/>
        <w:t xml:space="preserve">Wellington. Unless they were a mad person and didn't know what they were doing. Or unless they had </w:t>
        <w:br/>
        <w:t xml:space="preserve">amnesia." </w:t>
        <w:br/>
        <w:t xml:space="preserve"> </w:t>
        <w:br/>
        <w:t xml:space="preserve">And she said, "Well, I suppose you're probably right." </w:t>
        <w:br/>
        <w:t xml:space="preserve"> </w:t>
        <w:br/>
        <w:t xml:space="preserve">I said, "Thank you for helping me with my investigation." </w:t>
        <w:br/>
        <w:t xml:space="preserve"> </w:t>
        <w:br/>
        <w:t xml:space="preserve">And she said, "You're Christopher, aren't you." </w:t>
        <w:br/>
        <w:t xml:space="preserve"> </w:t>
        <w:br/>
        <w:t xml:space="preserve">I said, "Yes. I live at number 36." </w:t>
        <w:br/>
        <w:t xml:space="preserve"> </w:t>
        <w:br/>
        <w:t xml:space="preserve">And she said, "We haven't talked before, have we." </w:t>
        <w:br/>
        <w:t xml:space="preserve"> </w:t>
        <w:br/>
        <w:t xml:space="preserve">I said, "No. I don't like talking to strangers. But I'm doing detective work." </w:t>
        <w:br/>
        <w:t xml:space="preserve"> </w:t>
        <w:br/>
        <w:t xml:space="preserve">And she said, "I see you every day, going to school." </w:t>
        <w:br/>
        <w:t xml:space="preserve"> </w:t>
        <w:br/>
        <w:t xml:space="preserve">I didn't reply to this. </w:t>
        <w:br/>
        <w:t xml:space="preserve"> </w:t>
        <w:br/>
        <w:t xml:space="preserve">And she said, "It's very nice of you to come and say hello." </w:t>
        <w:br/>
        <w:t xml:space="preserve"> </w:t>
        <w:br/>
        <w:t xml:space="preserve">I didn't reply to this either because Mrs. Alexander was doing what is called chatting, where people say </w:t>
        <w:br/>
        <w:t xml:space="preserve">things to each other which aren't questions and answers and aren't connected. </w:t>
        <w:br/>
        <w:t xml:space="preserve"> </w:t>
        <w:br/>
        <w:t xml:space="preserve">Then she said, "Even if it's only because you're doing detective work." </w:t>
        <w:br/>
        <w:t xml:space="preserve"> </w:t>
        <w:br/>
        <w:t xml:space="preserve">And I said, "Thank you" again. </w:t>
      </w:r>
    </w:p>
    <w:p>
      <w:r>
        <w:br w:type="page"/>
      </w:r>
    </w:p>
    <w:p>
      <w:r>
        <w:t xml:space="preserve"> </w:t>
        <w:br/>
        <w:t xml:space="preserve">And I </w:t>
        <w:br/>
        <w:t xml:space="preserve">was about to turn and walk away when she said, "I have a grandson your age." </w:t>
        <w:br/>
        <w:t xml:space="preserve"> </w:t>
        <w:br/>
        <w:t xml:space="preserve">I tried to do chatting by saying, "My age is 15 years and 3 months and 3 days." </w:t>
        <w:br/>
        <w:t xml:space="preserve"> </w:t>
        <w:br/>
        <w:t xml:space="preserve">And she said, "Well, almost your age." </w:t>
        <w:br/>
        <w:t xml:space="preserve"> </w:t>
        <w:br/>
        <w:t xml:space="preserve">Then we said nothing for a little while until she said, "You don't have a dog, do you?" </w:t>
        <w:br/>
        <w:t xml:space="preserve"> </w:t>
        <w:br/>
        <w:t xml:space="preserve">And I said, "No." </w:t>
        <w:br/>
        <w:t xml:space="preserve"> </w:t>
        <w:br/>
        <w:t xml:space="preserve">She said, "You'd probably like a dog, wouldn't you." </w:t>
        <w:br/>
        <w:t xml:space="preserve"> </w:t>
        <w:br/>
        <w:t xml:space="preserve">And I said, "I have a rat." </w:t>
        <w:br/>
        <w:t xml:space="preserve"> </w:t>
        <w:br/>
        <w:t xml:space="preserve">And she said, "A rat?" </w:t>
        <w:br/>
        <w:t xml:space="preserve"> </w:t>
        <w:br/>
        <w:t xml:space="preserve">And I said, "He's called Toby." </w:t>
        <w:br/>
        <w:t xml:space="preserve"> </w:t>
        <w:br/>
        <w:t xml:space="preserve">And she said, "Oh." </w:t>
        <w:br/>
        <w:t xml:space="preserve"> </w:t>
        <w:br/>
        <w:t xml:space="preserve">And I said, "Most people don't like rats because they think they carry diseases like bubonic plague. But </w:t>
        <w:br/>
        <w:t xml:space="preserve">that's only because they lived in sewers and stowed away on ships coming from foreign countries where </w:t>
        <w:br/>
        <w:t xml:space="preserve">there were strange diseases. But rats are very clean. Toby is always washing himself. And you don't have </w:t>
        <w:br/>
        <w:t xml:space="preserve">to take him out for walks. I just let him run around my room so that he gets some exercise. And </w:t>
        <w:br/>
        <w:t xml:space="preserve">sometimes he sits on my shoulder or hides in my sleeve like it's a burrow. But rats don't live in burrows in </w:t>
        <w:br/>
        <w:t xml:space="preserve">nature." </w:t>
        <w:br/>
        <w:t xml:space="preserve"> </w:t>
        <w:br/>
        <w:t xml:space="preserve">Mrs. Alexander said, "Do you want to come in for tea?" </w:t>
        <w:br/>
        <w:t xml:space="preserve"> </w:t>
        <w:br/>
        <w:t xml:space="preserve">And I said, "I don't go into other people's houses." </w:t>
        <w:br/>
        <w:t xml:space="preserve"> </w:t>
        <w:br/>
        <w:t xml:space="preserve">And she said, "Well, maybe I could bring some out here. Do you like lemon squash?" </w:t>
        <w:br/>
        <w:t xml:space="preserve"> </w:t>
        <w:br/>
        <w:t xml:space="preserve">I replied, "I only like orange squash." </w:t>
        <w:br/>
        <w:t xml:space="preserve"> </w:t>
        <w:br/>
        <w:t xml:space="preserve">And she said, "Luckily I have some of that as well. And what about Battenberg?" </w:t>
        <w:br/>
        <w:t xml:space="preserve"> </w:t>
        <w:br/>
        <w:t xml:space="preserve">And I said, "I don't know because I don't know what Battenberg is." </w:t>
        <w:br/>
        <w:t xml:space="preserve"> </w:t>
        <w:br/>
        <w:t xml:space="preserve">She said, "It's a kind of cake. It has four pink and yellow squares in the middle and it has marzipan icing </w:t>
        <w:br/>
        <w:t xml:space="preserve">round the edge." </w:t>
        <w:br/>
        <w:t xml:space="preserve"> </w:t>
        <w:br/>
        <w:t xml:space="preserve">And I said, "Is it a long cake with a square cross section which is divided into equally sized, alternately </w:t>
        <w:br/>
        <w:t xml:space="preserve">colored squares?" </w:t>
        <w:br/>
        <w:t xml:space="preserve"> </w:t>
        <w:br/>
        <w:t xml:space="preserve">And she said, "Yes, I think you could probably describe it like that." </w:t>
        <w:br/>
        <w:t xml:space="preserve"> </w:t>
        <w:br/>
        <w:t xml:space="preserve">I said, "I think I'd like the pink squares but not the yellow squares because I don't like yellow. And I don't </w:t>
        <w:br/>
        <w:t xml:space="preserve">know what marzipan is, so I don't know whether I'd like that." </w:t>
        <w:br/>
        <w:t xml:space="preserve"> </w:t>
        <w:br/>
        <w:t xml:space="preserve">And she said, "I'm afraid marzipan is yellow, too. Perhaps I should bring out some biscuits instead. Do </w:t>
        <w:br/>
        <w:t xml:space="preserve">you like biscuits?" </w:t>
        <w:br/>
        <w:t xml:space="preserve"> </w:t>
      </w:r>
    </w:p>
    <w:p>
      <w:r>
        <w:br w:type="page"/>
      </w:r>
    </w:p>
    <w:p>
      <w:r>
        <w:t xml:space="preserve">And I said, "Yes. Some sorts of biscuits." </w:t>
        <w:br/>
        <w:t xml:space="preserve"> </w:t>
        <w:br/>
        <w:t>And she</w:t>
        <w:br/>
        <w:t xml:space="preserve"> said, "I'll get a selection." </w:t>
        <w:br/>
        <w:t xml:space="preserve"> </w:t>
        <w:br/>
        <w:t xml:space="preserve">Then she turned and went into the house. She moved very slowly because she was an old lady and she </w:t>
        <w:br/>
        <w:t xml:space="preserve">was inside the house for more than 6 minutes and I began to get nervous because I didn't know what she </w:t>
        <w:br/>
        <w:t xml:space="preserve">was doing in the house. I didn't know her well enough to know whether she was telling the truth about </w:t>
        <w:br/>
        <w:t xml:space="preserve">getting orange squash and Battenberg cake. And I thought she might be ringing the police and then I'd get </w:t>
        <w:br/>
        <w:t xml:space="preserve">into much more serious trouble because of the caution. </w:t>
        <w:br/>
        <w:t xml:space="preserve"> </w:t>
        <w:br/>
        <w:t xml:space="preserve">So I walked away. </w:t>
        <w:br/>
        <w:t xml:space="preserve"> </w:t>
        <w:br/>
        <w:t xml:space="preserve">And as I was crossing the street I had a stroke of inspiration about who might have killed Wellington. I </w:t>
        <w:br/>
        <w:t xml:space="preserve">was imagining a Chain of Reasoning inside my head which was like this </w:t>
        <w:br/>
        <w:t xml:space="preserve">1. Why would you kill a dog? </w:t>
        <w:br/>
        <w:t xml:space="preserve">   a) Because you hated the dog. </w:t>
        <w:br/>
        <w:t xml:space="preserve">   b) Because you were mad. </w:t>
        <w:br/>
        <w:t xml:space="preserve">   c) Because you wanted to make Mrs. Shears upset. </w:t>
        <w:br/>
        <w:t xml:space="preserve">2. I didn't know anyone who hated Wellington, so if it was (a)  it was probably a stranger. </w:t>
        <w:br/>
        <w:t xml:space="preserve">3. I didn't know any mad people, so if it was (b)  it was also probably a stranger. </w:t>
        <w:br/>
        <w:t xml:space="preserve">4. Most murders are committed by someone who is known to the victim. In fact, you are most likely </w:t>
        <w:br/>
        <w:t xml:space="preserve">to be murdered by a member of your own family on Christmas Day. This is a fact. Wellington was </w:t>
        <w:br/>
        <w:t xml:space="preserve">therefore most likely to have been killed by someone known to him. </w:t>
        <w:br/>
        <w:t xml:space="preserve">5. If it was (c) I only knew one person who didn't like Mrs. Shears, and that was Mr. Shears, who </w:t>
        <w:br/>
        <w:t xml:space="preserve">knew Wellington very well indeed. </w:t>
        <w:br/>
        <w:t xml:space="preserve"> </w:t>
        <w:br/>
        <w:t xml:space="preserve"> </w:t>
        <w:br/>
        <w:t xml:space="preserve">This meant that Mr. Shears was my Prime Suspect . </w:t>
        <w:br/>
        <w:t xml:space="preserve"> </w:t>
        <w:br/>
        <w:t xml:space="preserve">Mr. Shears used to be married to Mrs. Shears and they lived together until two years ago. Then Mr. </w:t>
        <w:br/>
        <w:t xml:space="preserve">Shears left and didn't come back. This was why Mrs. Shears came over and did lots of cooking for us </w:t>
        <w:br/>
        <w:t xml:space="preserve">after Mother died, because she didn't have to cook for Mr. Shears anymore and she didn't have to stay at </w:t>
        <w:br/>
        <w:t xml:space="preserve">home and be his wife. And also Father said that she needed company and didn't want to be on her own. </w:t>
        <w:br/>
        <w:t xml:space="preserve"> </w:t>
        <w:br/>
        <w:t xml:space="preserve">And sometimes Mrs. Shears stayed overnight at our house and I liked it when she did because she made </w:t>
        <w:br/>
        <w:t xml:space="preserve">things tidy and she arranged the jars and pans and tins in order of their height on the shelves in the kitchen </w:t>
        <w:br/>
        <w:t xml:space="preserve">and she always made their labels face outward and she put the knives and forks and spoons in the correct </w:t>
        <w:br/>
        <w:t xml:space="preserve">compartments in the cutlery drawer. But she smoked cigarettes and she said lots of things I didn't </w:t>
        <w:br/>
        <w:t xml:space="preserve">understand, e.g., "I'm going to hit the hay," and "It's brass monkeys out there," and "Let's rustle up some </w:t>
        <w:br/>
        <w:t xml:space="preserve">tucker." And I didn't like when she said things like that because I didn't know what she meant. </w:t>
        <w:br/>
        <w:t xml:space="preserve"> </w:t>
        <w:br/>
        <w:t xml:space="preserve">And I don't know why Mr. Shears left Mrs. Shears because nobody told me. But when you get married it </w:t>
        <w:br/>
        <w:t xml:space="preserve">is because you want to live together and have children, and if you get married in a church you have to </w:t>
        <w:br/>
        <w:t xml:space="preserve">promise that you will stay together until death do us part. And if you don't want to live together you have </w:t>
        <w:br/>
        <w:t xml:space="preserve">to get divorced and this is because one of you has done sex with somebody else or because you are having </w:t>
        <w:br/>
        <w:t xml:space="preserve">arguments and you hate each other and you don't want to live in the same house anymore and have </w:t>
        <w:br/>
        <w:t xml:space="preserve">children. And Mr. Shears didn't want to live in the same house as Mrs. Shears anymore so he probably </w:t>
        <w:br/>
        <w:t xml:space="preserve">hated her and he might have come back and killed her dog to make her sad.  </w:t>
        <w:br/>
        <w:t xml:space="preserve"> </w:t>
        <w:br/>
        <w:t xml:space="preserve">I decided to try and find out more about Mr. Shears. </w:t>
        <w:br/>
        <w:t xml:space="preserve"> </w:t>
      </w:r>
    </w:p>
    <w:p>
      <w:r>
        <w:br w:type="page"/>
      </w:r>
    </w:p>
    <w:p>
      <w:r>
        <w:t xml:space="preserve">71: </w:t>
        <w:br/>
        <w:t>All</w:t>
        <w:br/>
        <w:t xml:space="preserve"> the other children at my school are stupid. Except I'm not meant to call them stupid, even though this </w:t>
        <w:br/>
        <w:t xml:space="preserve">is what they are. I'm meant to say that they have learning difficulties or that they have special needs. But </w:t>
        <w:br/>
        <w:t xml:space="preserve">this is stupid because everyone has learning difficulties because learning to speak French or </w:t>
        <w:br/>
        <w:t xml:space="preserve">understanding relativity is difficult and also everyone has special needs, like Father, who has to carry a </w:t>
        <w:br/>
        <w:t xml:space="preserve">little packet of artificial sweetening tablets around with him to put in his coffee to stop him from getting </w:t>
        <w:br/>
        <w:t xml:space="preserve">fat, or Mrs. Peters, who wears a beige-colored hearing aid, or Siobhan, who has glasses so thick that they </w:t>
        <w:br/>
        <w:t xml:space="preserve">give you a headache if you borrow them, and none of these people are Special Needs, even if they have </w:t>
        <w:br/>
        <w:t xml:space="preserve">special needs. </w:t>
        <w:br/>
        <w:t xml:space="preserve"> </w:t>
        <w:br/>
        <w:t xml:space="preserve">But Siobhan said we have to use those words because people used to call children like the children at </w:t>
        <w:br/>
        <w:t xml:space="preserve">school spaz and crip and mong, which were nasty words. But that is stupid too because sometimes the </w:t>
        <w:br/>
        <w:t xml:space="preserve">children from the school down the road see us in the street when we're getting off the bus and they shout, </w:t>
        <w:br/>
        <w:t xml:space="preserve">"Special Needs! Special Needs!" But I don't take any notice because I don't listen to what other people </w:t>
        <w:br/>
        <w:t xml:space="preserve">say and only sticks and stones can break my bones and I have my Swiss Army knife if they hit me and if I </w:t>
        <w:br/>
        <w:t xml:space="preserve">kill them it will be self-defense and I won't go to prison. </w:t>
        <w:br/>
        <w:t xml:space="preserve"> </w:t>
        <w:br/>
        <w:t xml:space="preserve">I am going to prove that I'm not stupid. Next month I'm going to take my A level in maths and I'm going </w:t>
        <w:br/>
        <w:t xml:space="preserve">to get an A grade. No one has ever taken an A level at our school before, and the headmistress, Mrs. </w:t>
        <w:br/>
        <w:t xml:space="preserve">Gascoyne, didn't want me to take it at first. She said they didn't have the facilities to let us sit A levels. </w:t>
        <w:br/>
        <w:t xml:space="preserve">But Father had an argument with Mrs. Gascoyne and he got really cross. Mrs. Gascoyne said they didn't </w:t>
        <w:br/>
        <w:t xml:space="preserve">want to treat me differently from everyone else in the school because then everyone would want to be </w:t>
        <w:br/>
        <w:t xml:space="preserve">treated differently and it would set a precedent. And I could always do my A levels later, at 18. </w:t>
        <w:br/>
        <w:t xml:space="preserve"> </w:t>
        <w:br/>
        <w:t xml:space="preserve">I was sitting in Mrs. Gascoyne's office with Father when she said these things. And Father said, </w:t>
        <w:br/>
        <w:t xml:space="preserve">"Christopher is getting a crap enough deal already, don't you think, without you shitting on him from a </w:t>
        <w:br/>
        <w:t xml:space="preserve">great height as well. Jesus, this is the one thing he is really good at." </w:t>
        <w:br/>
        <w:t xml:space="preserve"> </w:t>
        <w:br/>
        <w:t xml:space="preserve">Then Mrs. Gascoyne said that she and Father should talk about this at some later point on their own. But </w:t>
        <w:br/>
        <w:t xml:space="preserve">Father asked her whether she wanted to say things she was embarrassed to say in front of me, and she said </w:t>
        <w:br/>
        <w:t xml:space="preserve">no, so he said, "Say them now, then." </w:t>
        <w:br/>
        <w:t xml:space="preserve"> </w:t>
        <w:br/>
        <w:t xml:space="preserve">And she said that if I sat an A level I would have to have a member of staff looking after me on my own </w:t>
        <w:br/>
        <w:t xml:space="preserve">in a separate room. And Father said he would pay someone £50 to do it after school and he wasn't going </w:t>
        <w:br/>
        <w:t xml:space="preserve">to take no for an answer. And she said she'd go away and think about it. And the next week she rang </w:t>
        <w:br/>
        <w:t xml:space="preserve">Father at home and told him that I could take the A level and the Reverend Peters would be what is called </w:t>
        <w:br/>
        <w:t xml:space="preserve">the invigilator. </w:t>
        <w:br/>
        <w:t xml:space="preserve"> </w:t>
        <w:br/>
        <w:t xml:space="preserve">And after I've taken A-level maths I am going to take A-level further maths and physics and then I can go </w:t>
        <w:br/>
        <w:t xml:space="preserve">to university. There is not a university in our town, which is Swindon, because it is a small place. So we </w:t>
        <w:br/>
        <w:t xml:space="preserve">will have to move to another town where there is a university because I don't want to live on my own or </w:t>
        <w:br/>
        <w:t xml:space="preserve">in a house with other students. But that will be all right because Father wants to move to a different town </w:t>
        <w:br/>
        <w:t xml:space="preserve">as well. He sometimes say things like, "We've got to get out of this town, kiddo." And sometimes he says, </w:t>
        <w:br/>
        <w:t xml:space="preserve">"Swindon is the arsehole of the world." </w:t>
        <w:br/>
        <w:t xml:space="preserve"> </w:t>
        <w:br/>
        <w:t xml:space="preserve">Then, when I've got a degree in maths, or physics, or maths and physics, I will be able to get a job and </w:t>
        <w:br/>
        <w:t xml:space="preserve">earn lots of money and I will be able to pay someone who can look after me and cook my meals and wash </w:t>
        <w:br/>
        <w:t xml:space="preserve">my clothes, or I will get a lady to marry me and be my wife and she can look after me so I can have </w:t>
        <w:br/>
        <w:t xml:space="preserve">company and not be on my own.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73: </w:t>
        <w:br/>
        <w:t xml:space="preserve"> </w:t>
        <w:br/>
        <w:t>I u</w:t>
        <w:br/>
        <w:t xml:space="preserve">sed to think that Mother and Father might get divorced. That was because they had lots of arguments </w:t>
        <w:br/>
        <w:t xml:space="preserve">and sometimes they hated each other. This was because of the stress of looking after someone who has </w:t>
        <w:br/>
        <w:t xml:space="preserve">Behavioral Problems like I have. I used to have lots of Behavioral Problems, but I don't have so many </w:t>
        <w:br/>
        <w:t xml:space="preserve">now because I'm more grown up and I can take decisions for myself and do things on my own like going </w:t>
        <w:br/>
        <w:t xml:space="preserve">out of the house and buying things at the shop at the end of the road. These are some of my Behavioral </w:t>
        <w:br/>
        <w:t xml:space="preserve">Problems </w:t>
        <w:br/>
        <w:t xml:space="preserve"> </w:t>
        <w:br/>
        <w:t xml:space="preserve">A. Not talking to people for a long time 4  </w:t>
        <w:br/>
        <w:t>B. Not</w:t>
        <w:br/>
        <w:t xml:space="preserve"> eating or drinking anything for a long time 5  </w:t>
        <w:br/>
        <w:t>C. Not</w:t>
        <w:br/>
        <w:t xml:space="preserve"> liking being touched  </w:t>
        <w:br/>
        <w:t xml:space="preserve">D. Screaming when I am angry or confused  </w:t>
        <w:br/>
        <w:t xml:space="preserve">E. Not liking being in really small places with other people  </w:t>
        <w:br/>
        <w:t xml:space="preserve">F. Smashing things when I am angry or confused  </w:t>
        <w:br/>
        <w:t xml:space="preserve">G. Groaning  </w:t>
        <w:br/>
        <w:t xml:space="preserve">H. Not liking yellow things or brown things and refusing to touch yellow things or brown things  </w:t>
        <w:br/>
        <w:t xml:space="preserve">I. Refusing to use my toothbrush if anyone else has touched it  </w:t>
        <w:br/>
        <w:t xml:space="preserve">J. Not eating food if different sorts of food are touching each other  </w:t>
        <w:br/>
        <w:t xml:space="preserve">K. Not noticing that people are angry with me  </w:t>
        <w:br/>
        <w:t xml:space="preserve">L. Not smiling  </w:t>
        <w:br/>
        <w:t xml:space="preserve">M. Saying things that other people think are rude 6  </w:t>
        <w:br/>
        <w:t>N. Doi</w:t>
        <w:br/>
        <w:t xml:space="preserve">ng stupid things 7  </w:t>
        <w:br/>
        <w:t>O. Hi</w:t>
        <w:br/>
        <w:t xml:space="preserve">tting other people  </w:t>
        <w:br/>
        <w:t xml:space="preserve">P. Hating France  </w:t>
        <w:br/>
        <w:t xml:space="preserve">Q. Driving Mother's car 8  </w:t>
        <w:br/>
        <w:t>R. Ge</w:t>
        <w:br/>
        <w:t xml:space="preserve">tting cross when someone has moved the furniture 9  </w:t>
        <w:br/>
        <w:t xml:space="preserve"> </w:t>
        <w:br/>
        <w:t>Som</w:t>
        <w:br/>
        <w:t xml:space="preserve">etimes these things would make Mother and Father really angry and they would shout at me or they </w:t>
        <w:br/>
        <w:t xml:space="preserve">would shout at each other. Sometimes Father would say, "Christopher, if you do not behave I swear I </w:t>
        <w:br/>
        <w:t xml:space="preserve">shall knock the living daylights out of you," or Mother would say, "Jesus, Christopher, I am seriously </w:t>
        <w:br/>
        <w:t xml:space="preserve">considering putting you in a home," or Mother would say, "You are going to drive me into an early </w:t>
        <w:br/>
        <w:t xml:space="preserve">grave."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 </w:t>
        <w:br/>
        <w:t>79:</w:t>
        <w:br/>
        <w:t xml:space="preserve"> </w:t>
        <w:br/>
        <w:t xml:space="preserve"> </w:t>
        <w:br/>
        <w:t xml:space="preserve">When I got home Father was sitting at the table in the kitchen and he had made my supper. He was </w:t>
        <w:br/>
        <w:t xml:space="preserve">wearing a lumberjack shirt. The supper was baked beans and broccoli and two slices of ham and they </w:t>
        <w:br/>
        <w:t xml:space="preserve">were laid out on the plate so that they were not touching. </w:t>
        <w:br/>
        <w:t xml:space="preserve"> </w:t>
        <w:br/>
        <w:t xml:space="preserve">He said, "Where have you been?" </w:t>
        <w:br/>
        <w:t xml:space="preserve"> </w:t>
        <w:br/>
        <w:t xml:space="preserve">And I said, "I have been out." This is called a white lie. A white lie is not a lie at all. It is where you tell </w:t>
        <w:br/>
        <w:t xml:space="preserve">the truth but you do not tell all of the truth. This means that everything you say is a white lie because </w:t>
        <w:br/>
        <w:t xml:space="preserve">when someone says, for example, "What do you want to do today?" you say, "I want to do painting with </w:t>
        <w:br/>
        <w:t xml:space="preserve">Mrs. Peters," but you don't say, "I want to have my lunch and I want to go to the toilet and I want to go </w:t>
        <w:br/>
        <w:t xml:space="preserve">home after school and I want to play with Toby and I want to have my supper and I want to play on my </w:t>
        <w:br/>
        <w:t xml:space="preserve">computer and I want to go to bed." And I said a white lie because I knew that Father didn't want me to be </w:t>
        <w:br/>
        <w:t xml:space="preserve">a detective. </w:t>
        <w:br/>
        <w:t xml:space="preserve"> </w:t>
        <w:br/>
        <w:t xml:space="preserve">Father said, "I have just had a phone call from Mrs. Shears." </w:t>
        <w:br/>
        <w:t xml:space="preserve"> </w:t>
        <w:br/>
        <w:t xml:space="preserve">I started eating my baked beans and broccoli and two slices of ham. </w:t>
        <w:br/>
        <w:t xml:space="preserve"> </w:t>
        <w:br/>
        <w:t xml:space="preserve">Then Father asked, "What the hell were you doing poking round her garden?" </w:t>
        <w:br/>
        <w:t xml:space="preserve"> </w:t>
        <w:br/>
        <w:t xml:space="preserve">I said, "I was doing detective work trying to find out who killed Wellington." </w:t>
        <w:br/>
        <w:t xml:space="preserve"> </w:t>
        <w:br/>
        <w:t xml:space="preserve">Father replied, "How many times do I have to tell you, Christopher?" </w:t>
        <w:br/>
        <w:t xml:space="preserve"> </w:t>
        <w:br/>
        <w:t xml:space="preserve">The baked beans and the broccoli and the ham were cold but I didn't mind this. I eat very slowly so my </w:t>
        <w:br/>
        <w:t xml:space="preserve">food is nearly always cold. </w:t>
        <w:br/>
        <w:t xml:space="preserve"> </w:t>
        <w:br/>
        <w:t xml:space="preserve">Father said, "I told you to keep your nose out of other people's business." </w:t>
        <w:br/>
        <w:t xml:space="preserve"> </w:t>
        <w:br/>
        <w:t xml:space="preserve">I said, "I think Mr. Shears probably killed Wellington." </w:t>
        <w:br/>
        <w:t xml:space="preserve"> </w:t>
        <w:br/>
        <w:t xml:space="preserve">Father didn't say anything. </w:t>
        <w:br/>
        <w:t xml:space="preserve"> </w:t>
        <w:br/>
        <w:t xml:space="preserve">I said, "He is my Prime Suspect. Because I think someone might have killed Wellington to make Mrs. </w:t>
        <w:br/>
        <w:t xml:space="preserve">Shears sad. And a murder is usually committed by someone known --" </w:t>
        <w:br/>
        <w:t xml:space="preserve"> </w:t>
        <w:br/>
        <w:t xml:space="preserve">Father banged the table with his fist really hard so that the plates and his knife and fork jumped around </w:t>
        <w:br/>
        <w:t xml:space="preserve">and my ham jumped sideways so that it touched the broccoli, so I couldn't eat the ham or the broccoli </w:t>
        <w:br/>
        <w:t xml:space="preserve">anymore. </w:t>
        <w:br/>
        <w:t xml:space="preserve"> </w:t>
        <w:br/>
        <w:t xml:space="preserve">Then he shouted, "I will not have that man's name mentioned in my house." </w:t>
        <w:br/>
        <w:t xml:space="preserve"> </w:t>
        <w:br/>
        <w:t xml:space="preserve">I asked, "Why not?" </w:t>
        <w:br/>
        <w:t xml:space="preserve"> </w:t>
        <w:br/>
        <w:t xml:space="preserve">And he said, "That man is evil." </w:t>
        <w:br/>
        <w:t xml:space="preserve"> </w:t>
        <w:br/>
        <w:t xml:space="preserve">And I said, "Does that mean he might have killed Wellington?" </w:t>
        <w:br/>
        <w:t xml:space="preserve"> </w:t>
        <w:br/>
        <w:t xml:space="preserve">Father put his head in his hands and said, "Jesus wept." </w:t>
      </w:r>
    </w:p>
    <w:p>
      <w:r>
        <w:br w:type="page"/>
      </w:r>
    </w:p>
    <w:p>
      <w:r>
        <w:t xml:space="preserve"> </w:t>
        <w:br/>
        <w:t>I c</w:t>
        <w:br/>
        <w:t xml:space="preserve">ould see that Father was angry with me, so I said, "I know you told me not to get involved in other </w:t>
        <w:br/>
        <w:t xml:space="preserve">people's business but Mrs. Shears is a friend of ours." </w:t>
        <w:br/>
        <w:t xml:space="preserve"> </w:t>
        <w:br/>
        <w:t xml:space="preserve">And Father said, "Well, she's not a friend anymore." </w:t>
        <w:br/>
        <w:t xml:space="preserve"> </w:t>
        <w:br/>
        <w:t xml:space="preserve">And I asked, "Why not?" </w:t>
        <w:br/>
        <w:t xml:space="preserve"> </w:t>
        <w:br/>
        <w:t xml:space="preserve">And Father said, "OK, Christopher. I am going to say this for the last and final time. I will not tell you </w:t>
        <w:br/>
        <w:t xml:space="preserve">again. Look at me when I'm talking to you, for God's sake. Look at me. You are not to go asking Mrs. </w:t>
        <w:br/>
        <w:t xml:space="preserve">Shears about who killed that bloody dog. You are not to go asking anyone about who killed that bloody </w:t>
        <w:br/>
        <w:t xml:space="preserve">dog. You are not to go trespassing in other people's gardens. You are to stop this ridiculous bloody </w:t>
        <w:br/>
        <w:t xml:space="preserve">detective game right now." </w:t>
        <w:br/>
        <w:t xml:space="preserve"> </w:t>
        <w:br/>
        <w:t xml:space="preserve">I didn't say anything. </w:t>
        <w:br/>
        <w:t xml:space="preserve"> </w:t>
        <w:br/>
        <w:t xml:space="preserve">Father said, "I am going to make you promise, Christopher. And you know what it means when I make </w:t>
        <w:br/>
        <w:t xml:space="preserve">you promise." </w:t>
        <w:br/>
        <w:t xml:space="preserve"> </w:t>
        <w:br/>
        <w:t xml:space="preserve">I did know what it meant when you say you promise something. You have to say that you will never do </w:t>
        <w:br/>
        <w:t xml:space="preserve">something again and then you must never do it because that would make the promise a lie. I said, "I </w:t>
        <w:br/>
        <w:t xml:space="preserve">know." </w:t>
        <w:br/>
        <w:t xml:space="preserve"> </w:t>
        <w:br/>
        <w:t xml:space="preserve">Father said, "Promise me you will stop doing these things. Promise that you will give up this ridiculous </w:t>
        <w:br/>
        <w:t xml:space="preserve">game right now, OK?" </w:t>
        <w:br/>
        <w:t xml:space="preserve"> </w:t>
        <w:br/>
        <w:t xml:space="preserve">I said, "I promise."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83: </w:t>
        <w:br/>
        <w:t xml:space="preserve"> </w:t>
        <w:br/>
        <w:t>I thi</w:t>
        <w:br/>
        <w:t xml:space="preserve">nk I would make a very good astronaut. </w:t>
        <w:br/>
        <w:t xml:space="preserve"> </w:t>
        <w:br/>
        <w:t xml:space="preserve">To be a good astronaut you have to be intelligent and I'm intelligent. You also have to understand how </w:t>
        <w:br/>
        <w:t xml:space="preserve">machines work and I'm good at understanding how machines work. You also have to be someone who </w:t>
        <w:br/>
        <w:t xml:space="preserve">would like being on their own in a tiny spacecraft thousands and thousands of miles away from the </w:t>
        <w:br/>
        <w:t xml:space="preserve">surface of the earth and not panic or get claustrophobia or homesick or insane. And I like really little </w:t>
        <w:br/>
        <w:t xml:space="preserve">spaces, so long as there is no one else in them with me. Sometimes when I want to be on my own I get </w:t>
        <w:br/>
        <w:t xml:space="preserve">into the airing cupboard outside the bathroom and slide in beside the boiler and pull the door closed </w:t>
        <w:br/>
        <w:t xml:space="preserve">behind me and sit there and think for hours and it makes me feel very calm. </w:t>
        <w:br/>
        <w:t xml:space="preserve"> </w:t>
        <w:br/>
        <w:t xml:space="preserve">So I would have to be an astronaut on my own, or have my own part of the spacecraft which no one else </w:t>
        <w:br/>
        <w:t xml:space="preserve">could come into. </w:t>
        <w:br/>
        <w:t xml:space="preserve"> </w:t>
        <w:br/>
        <w:t xml:space="preserve">And also there are no yellow things or brown things in a spacecraft, so that would be OK, too. </w:t>
        <w:br/>
        <w:t xml:space="preserve"> </w:t>
        <w:br/>
        <w:t xml:space="preserve">And I would have to talk to other people from Mission Control, but we would do that through a radio </w:t>
        <w:br/>
        <w:t xml:space="preserve">linkup and a TV monitor, so they wouldn't be like real people who are strangers, but it would be like </w:t>
        <w:br/>
        <w:t xml:space="preserve">playing a computer game. </w:t>
        <w:br/>
        <w:t xml:space="preserve"> </w:t>
        <w:br/>
        <w:t xml:space="preserve">Also I wouldn't be homesick at all because I'd be surrounded by lots of the things I like, which are </w:t>
        <w:br/>
        <w:t xml:space="preserve">machines and computers and outer space. And I would be able to look out of a little window in the </w:t>
        <w:br/>
        <w:t xml:space="preserve">spacecraft and know that there was no one else near me for thousands and thousands of miles, which is </w:t>
        <w:br/>
        <w:t xml:space="preserve">what I sometimes pretend at night in the summer when I go and lie on the lawn and look up at the sky and </w:t>
        <w:br/>
        <w:t xml:space="preserve">I put my hands round the sides of my face so that I can't see the fence and the chimney and the washing </w:t>
        <w:br/>
        <w:t xml:space="preserve">line and I can pretend I'm in space. </w:t>
        <w:br/>
        <w:t xml:space="preserve"> </w:t>
        <w:br/>
        <w:t xml:space="preserve">And all I could see would be stars. And stars are the places where the molecules that life is made of were </w:t>
        <w:br/>
        <w:t xml:space="preserve">constructed billions of years ago. For example, all the iron in your blood which stops you from being </w:t>
        <w:br/>
        <w:t xml:space="preserve">anemic was made in a star. </w:t>
        <w:br/>
        <w:t xml:space="preserve"> </w:t>
        <w:br/>
        <w:t xml:space="preserve">And I would like it if I could take Toby with me into space, and that might be allowed because they </w:t>
        <w:br/>
        <w:t xml:space="preserve">sometimes do take animals into space for experiments, so if I could think of a good experiment you could </w:t>
        <w:br/>
        <w:t xml:space="preserve">do with a rat that didn't hurt the rat, I could make them let me take Toby. </w:t>
        <w:br/>
        <w:t xml:space="preserve"> </w:t>
        <w:br/>
        <w:t xml:space="preserve">But if they didn't let me I would still go because it would be a Dream Come True.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 </w:t>
        <w:br/>
        <w:t>89:</w:t>
        <w:br/>
        <w:t xml:space="preserve"> </w:t>
        <w:br/>
        <w:t xml:space="preserve"> </w:t>
        <w:br/>
        <w:t xml:space="preserve">The next day at school I told Siobhan that Father had told me I couldn't do any more detecting, which </w:t>
        <w:br/>
        <w:t xml:space="preserve">meant that the book was finished. I showed her the pages I had written so far, with the diagram of the </w:t>
        <w:br/>
        <w:t xml:space="preserve">universe and the map of the street and the prime numbers. And she said that it didn't matter. She said the </w:t>
        <w:br/>
        <w:t xml:space="preserve">book was really good as it was and that I should be very proud of having written a book at all, even if it </w:t>
        <w:br/>
        <w:t xml:space="preserve">was quite short and there were some very good books which were very short like Heart of Darkness, </w:t>
        <w:br/>
        <w:t xml:space="preserve">which was by Conrad. </w:t>
        <w:br/>
        <w:t xml:space="preserve"> </w:t>
        <w:br/>
        <w:t xml:space="preserve">But I said that it wasn't a proper book because it didn't have a proper ending because I never found out </w:t>
        <w:br/>
        <w:t xml:space="preserve">who killed Wellington so the murderer was still At Large. </w:t>
        <w:br/>
        <w:t xml:space="preserve"> </w:t>
        <w:br/>
        <w:t xml:space="preserve">And she said that was like life, and not all murders were solved and not all murderers were caught. Like </w:t>
        <w:br/>
        <w:t xml:space="preserve">Jack the Ripper. </w:t>
        <w:br/>
        <w:t xml:space="preserve">I said I didn't like the idea that the murderer was still At Large. I said I didn't like to think that the person </w:t>
        <w:br/>
        <w:t xml:space="preserve">who killed Wellington could be living somewhere nearby and I might meet him when I went out for a </w:t>
        <w:br/>
        <w:t xml:space="preserve">walk at night. And this was possible because a murder was usually committed by a person who was </w:t>
        <w:br/>
        <w:t xml:space="preserve">known to the victim. </w:t>
        <w:br/>
        <w:t xml:space="preserve"> </w:t>
        <w:br/>
        <w:t xml:space="preserve">Then I said, "Father said I was never to mention Mr. Shears's name in our house again and that he was an </w:t>
        <w:br/>
        <w:t xml:space="preserve">evil man and maybe that meant he was the person who killed Wellington." </w:t>
        <w:br/>
        <w:t xml:space="preserve"> </w:t>
        <w:br/>
        <w:t xml:space="preserve">And she said, "Perhaps your father just doesn't like Mr. Shears very much." </w:t>
        <w:br/>
        <w:t xml:space="preserve"> </w:t>
        <w:br/>
        <w:t xml:space="preserve">And I asked, "Why?" </w:t>
        <w:br/>
        <w:t xml:space="preserve"> </w:t>
        <w:br/>
        <w:t xml:space="preserve">And she said, "I don't know, Christopher. I don't know because I don't know anything about Mr. Shears." </w:t>
        <w:br/>
        <w:t xml:space="preserve"> </w:t>
        <w:br/>
        <w:t xml:space="preserve">I said, "Mr. Shears used to be married to Mrs. Shears and he left her, like in a divorce. But I don't know if </w:t>
        <w:br/>
        <w:t xml:space="preserve">they were actually divorced." </w:t>
        <w:br/>
        <w:t xml:space="preserve"> </w:t>
        <w:br/>
        <w:t xml:space="preserve">And Siobhan said, "Well, Mrs. Shears is a friend of yours, isn't she. A friend of you and your father. So </w:t>
        <w:br/>
        <w:t xml:space="preserve">perhaps your father doesn't like Mr. Shears because he left Mrs. Shears. Because he did something bad to </w:t>
        <w:br/>
        <w:t xml:space="preserve">someone who is a friend." </w:t>
        <w:br/>
        <w:t xml:space="preserve"> </w:t>
        <w:br/>
        <w:t xml:space="preserve">And I said, "But Father says Mrs. Shears isn't a friend of ours anymore." </w:t>
        <w:br/>
        <w:t xml:space="preserve"> </w:t>
        <w:br/>
        <w:t xml:space="preserve">And Siobhan said, "I'm sorry, Christopher. I wish I could answer all these questions, but I simply don't </w:t>
        <w:br/>
        <w:t xml:space="preserve">know." </w:t>
        <w:br/>
        <w:t xml:space="preserve"> </w:t>
        <w:br/>
        <w:t xml:space="preserve">Then the bell went for the end of school. </w:t>
        <w:br/>
        <w:t xml:space="preserve"> </w:t>
        <w:br/>
        <w:t xml:space="preserve">The next day I saw 4 yellow cars in a row on the way to school, which made it a Black Day, so I didn't </w:t>
        <w:br/>
        <w:t xml:space="preserve">eat anything at lunch and I sat in the corner of the room all day and read my A-level maths course book. </w:t>
        <w:br/>
        <w:t xml:space="preserve">And the next day, too, I saw 4 yellow cars in a row on the way to school, which made it another Black </w:t>
        <w:br/>
        <w:t xml:space="preserve">Day too, so I didn't speak to anyone and for the whole afternoon I sat in the corner of the Library </w:t>
        <w:br/>
        <w:t xml:space="preserve">groaning with my head pressed into the join between the two walls and this made me feel calm and safe. </w:t>
        <w:br/>
        <w:t xml:space="preserve">But on the third day I kept my eyes closed all the way to school until we got off the bus because after I </w:t>
        <w:br/>
        <w:t xml:space="preserve">have had 2 Black Days  in a row I'm allowed to do that.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97: </w:t>
        <w:br/>
        <w:t xml:space="preserve">But </w:t>
        <w:br/>
        <w:t xml:space="preserve">it wasn't the end of the book because five days later I saw 5 red cars in a row, which made it a Super </w:t>
        <w:br/>
        <w:t xml:space="preserve">Good Day, and I knew that something special was going to happen. Nothing special happened at school </w:t>
        <w:br/>
        <w:t xml:space="preserve">so I knew something special was going to happen after school. And when I got home I went down to the </w:t>
        <w:br/>
        <w:t xml:space="preserve">shop at the end of our road to buy some licorice laces and a Milky Bar with my pocket money. </w:t>
        <w:br/>
        <w:t xml:space="preserve"> </w:t>
        <w:br/>
        <w:t xml:space="preserve">And when I had bought my licorice laces and a Milky Bar I turned round and saw Mrs. Alexander, the old </w:t>
        <w:br/>
        <w:t xml:space="preserve">lady from number 39, who was in the shop as well. She wasn't wearing jeans now. She was wearing a </w:t>
        <w:br/>
        <w:t xml:space="preserve">dress like a normal old lady. And she smelled of cooking. </w:t>
        <w:br/>
        <w:t xml:space="preserve"> </w:t>
        <w:br/>
        <w:t xml:space="preserve">She said, "What happened to you the other day?" </w:t>
        <w:br/>
        <w:t xml:space="preserve"> </w:t>
        <w:br/>
        <w:t xml:space="preserve">I asked, "Which day?" </w:t>
        <w:br/>
        <w:t xml:space="preserve"> </w:t>
        <w:br/>
        <w:t xml:space="preserve">And she said, "I came out again and you'd gone. I had to eat all the biscuits myself." </w:t>
        <w:br/>
        <w:t xml:space="preserve"> </w:t>
        <w:br/>
        <w:t xml:space="preserve">I said, "I went away." </w:t>
        <w:br/>
        <w:t xml:space="preserve"> </w:t>
        <w:br/>
        <w:t xml:space="preserve">And she said, "I gathered that." </w:t>
        <w:br/>
        <w:t xml:space="preserve"> </w:t>
        <w:br/>
        <w:t xml:space="preserve">I said, "I thought you might ring the police." </w:t>
        <w:br/>
        <w:t xml:space="preserve"> </w:t>
        <w:br/>
        <w:t xml:space="preserve">And she said, "Why on earth would I do that?" </w:t>
        <w:br/>
        <w:t xml:space="preserve"> </w:t>
        <w:br/>
        <w:t xml:space="preserve">And I said, "Because I was poking my nose into other people's business and Father said I shouldn't </w:t>
        <w:br/>
        <w:t xml:space="preserve">investigate who killed Wellington. And a policeman gave me a caution and if I get into trouble again it </w:t>
        <w:br/>
        <w:t xml:space="preserve">will be a lot worse because of the caution." </w:t>
        <w:br/>
        <w:t xml:space="preserve"> </w:t>
        <w:br/>
        <w:t xml:space="preserve">Then the Indian lady behind the counter said to Mrs. Alexander, "Can I help you?" and Mrs. Alexander </w:t>
        <w:br/>
        <w:t xml:space="preserve">said she'd like a pint of milk and a packet of Jaffa cakes and I went out of the shop. </w:t>
        <w:br/>
        <w:t xml:space="preserve"> </w:t>
        <w:br/>
        <w:t xml:space="preserve">When I was outside the shop I saw that Mrs. Alexander's dachshund was sitting on the pavement. It was </w:t>
        <w:br/>
        <w:t xml:space="preserve">wearing a little coat made out of tartan material, which is Scottish and check. She had tied its lead to the </w:t>
        <w:br/>
        <w:t xml:space="preserve">drainpipe next to the door. I like dogs, so I bent down and I said hello to her dog and it licked my hand. </w:t>
        <w:br/>
        <w:t xml:space="preserve">Its tongue was rough and wet and it liked the smell on my trousers and started sniffing them. </w:t>
        <w:br/>
        <w:t xml:space="preserve"> </w:t>
        <w:br/>
        <w:t xml:space="preserve">Then Mrs. Alexander came outside and said, "His name is Ivor." </w:t>
        <w:br/>
        <w:t xml:space="preserve"> </w:t>
        <w:br/>
        <w:t xml:space="preserve">I didn't say anything. </w:t>
        <w:br/>
        <w:t xml:space="preserve"> </w:t>
        <w:br/>
        <w:t xml:space="preserve">And Mrs. Alexander said, "You're very shy, aren't you, Christopher." </w:t>
        <w:br/>
        <w:t xml:space="preserve"> </w:t>
        <w:br/>
        <w:t xml:space="preserve">And I said, "I'm not allowed to talk to you." </w:t>
        <w:br/>
        <w:t xml:space="preserve"> </w:t>
        <w:br/>
        <w:t xml:space="preserve">And she said, "Don't worry. I'm not going to tell the police and I'm not going to tell your father, because </w:t>
        <w:br/>
        <w:t xml:space="preserve">there's nothing wrong with having a chat. Having a chat is just being friendly, isn't it." </w:t>
        <w:br/>
        <w:t xml:space="preserve"> </w:t>
        <w:br/>
        <w:t xml:space="preserve">I said, "I can't do chatting." </w:t>
        <w:br/>
        <w:t xml:space="preserve"> </w:t>
        <w:br/>
        <w:t xml:space="preserve">Then she said, "Do you like computers?" </w:t>
        <w:br/>
        <w:t xml:space="preserve"> </w:t>
        <w:br/>
        <w:t xml:space="preserve">And I said, "Yes. I like computers. I have a computer at home in my bedroom." </w:t>
      </w:r>
    </w:p>
    <w:p>
      <w:r>
        <w:br w:type="page"/>
      </w:r>
    </w:p>
    <w:p>
      <w:r>
        <w:t xml:space="preserve"> </w:t>
        <w:br/>
        <w:t>And s</w:t>
        <w:br/>
        <w:t xml:space="preserve">he said, "I know. I can see you sitting at your computer in your bedroom sometimes when I look </w:t>
        <w:br/>
        <w:t xml:space="preserve">across the street." </w:t>
        <w:br/>
        <w:t xml:space="preserve"> </w:t>
        <w:br/>
        <w:t xml:space="preserve">Then she untied Ivor's lead from the drainpipe. </w:t>
        <w:br/>
        <w:t xml:space="preserve"> </w:t>
        <w:br/>
        <w:t xml:space="preserve">I wasn't going to say anything because I didn't want to get into trouble. </w:t>
        <w:br/>
        <w:t xml:space="preserve"> </w:t>
        <w:br/>
        <w:t xml:space="preserve">Then I thought that this was a Super Good Day and something special hadn't happened yet, so it was </w:t>
        <w:br/>
        <w:t xml:space="preserve">possible that talking to Mrs. Alexander was the special thing that was going to happen. And I thought that </w:t>
        <w:br/>
        <w:t xml:space="preserve">she might tell me something about Wellington or about Mr. Shears without me asking her, so that </w:t>
        <w:br/>
        <w:t xml:space="preserve">wouldn't be breaking my promise. </w:t>
        <w:br/>
        <w:t xml:space="preserve"> </w:t>
        <w:br/>
        <w:t xml:space="preserve">So I said, "And I like maths and looking after Toby. And also I like outer space and I like being on my </w:t>
        <w:br/>
        <w:t xml:space="preserve">own." </w:t>
        <w:br/>
        <w:t xml:space="preserve"> </w:t>
        <w:br/>
        <w:t xml:space="preserve">And she said, "I bet you're very good at maths, aren't you." </w:t>
        <w:br/>
        <w:t xml:space="preserve"> </w:t>
        <w:br/>
        <w:t xml:space="preserve">And I said, "I am. I'm going to do my A-level maths next month. And I'm going to get an A grade." </w:t>
        <w:br/>
        <w:t xml:space="preserve"> </w:t>
        <w:br/>
        <w:t xml:space="preserve">And Mrs. Alexander said, "Really? A-level maths?" </w:t>
        <w:br/>
        <w:t xml:space="preserve"> </w:t>
        <w:br/>
        <w:t xml:space="preserve">I replied, "Yes. I don't tell lies." </w:t>
        <w:br/>
        <w:t xml:space="preserve"> </w:t>
        <w:br/>
        <w:t xml:space="preserve">And she said, "I apologize. I didn't mean to suggest that you were lying. I just wondered if I heard you </w:t>
        <w:br/>
        <w:t xml:space="preserve">correctly. I'm a little deaf sometimes." </w:t>
        <w:br/>
        <w:t xml:space="preserve"> </w:t>
        <w:br/>
        <w:t xml:space="preserve">And I said, "I remember. You told me." And then I said, "I'm the first person to do an A level from my </w:t>
        <w:br/>
        <w:t xml:space="preserve">school because it's a special school." </w:t>
        <w:br/>
        <w:t xml:space="preserve"> </w:t>
        <w:br/>
        <w:t xml:space="preserve">And she said, "Well, I am very impressed. And I hope you do get an A." </w:t>
        <w:br/>
        <w:t xml:space="preserve"> </w:t>
        <w:br/>
        <w:t xml:space="preserve">And I said, "I will. " </w:t>
        <w:br/>
        <w:t xml:space="preserve"> </w:t>
        <w:br/>
        <w:t xml:space="preserve">Then she said, "And the other thing I know about you is that your favorite color is not yellow." </w:t>
        <w:br/>
        <w:t xml:space="preserve"> </w:t>
        <w:br/>
        <w:t xml:space="preserve">And I said, "No. And it's not brown either. My favorite color is red. And metal color." </w:t>
        <w:br/>
        <w:t xml:space="preserve"> </w:t>
        <w:br/>
        <w:t xml:space="preserve">Then Ivor did a poo and Mrs. Alexander picked it up with her hand inside a little plastic bag and then she </w:t>
        <w:br/>
        <w:t xml:space="preserve">turned the plastic bag inside out and tied a knot in the top so that the poo was all sealed up and she didn't </w:t>
        <w:br/>
        <w:t xml:space="preserve">touch the poo with her hands. </w:t>
        <w:br/>
        <w:t xml:space="preserve"> </w:t>
        <w:br/>
        <w:t xml:space="preserve">And then I did some reasoning. I reasoned that Father had only made me do a promise about five things, </w:t>
        <w:br/>
        <w:t xml:space="preserve">which were </w:t>
        <w:br/>
        <w:t xml:space="preserve"> </w:t>
        <w:br/>
        <w:t xml:space="preserve">1. Not to mention Mr. Shears's name in our house  </w:t>
        <w:br/>
        <w:t xml:space="preserve">2. Not to go asking Mrs. Shears about who killed that bloody dog  </w:t>
        <w:br/>
        <w:t xml:space="preserve">3. Not to go asking anyone about who killed that bloody dog  </w:t>
        <w:br/>
        <w:t xml:space="preserve">4. Not to go trespassing in other people's gardens  </w:t>
        <w:br/>
        <w:t xml:space="preserve">5. To stop this ridiculous bloody detective game  </w:t>
        <w:br/>
        <w:t xml:space="preserve"> </w:t>
      </w:r>
    </w:p>
    <w:p>
      <w:r>
        <w:br w:type="page"/>
      </w:r>
    </w:p>
    <w:p>
      <w:r>
        <w:t xml:space="preserve">And asking about Mr. Shears wasn't any of these things.   </w:t>
        <w:br/>
        <w:t xml:space="preserve"> </w:t>
        <w:br/>
        <w:t xml:space="preserve">And if you are a detective you have to Take Risks, and this was a Super Good Day, which meant it was a </w:t>
        <w:br/>
        <w:t xml:space="preserve">good day for Taking Risks, so I said, "Do you know Mr. Shears?" which was like chatting. </w:t>
        <w:br/>
        <w:t xml:space="preserve"> </w:t>
        <w:br/>
        <w:t xml:space="preserve">And Mrs. Alexander said, "Not really, no. I mean, I knew him well enough to say hello and talk to a little </w:t>
        <w:br/>
        <w:t xml:space="preserve">in the street, but I didn't know much about him. I think he worked in a bank. The National Westminster. </w:t>
        <w:br/>
        <w:t xml:space="preserve">In town." </w:t>
        <w:br/>
        <w:t xml:space="preserve"> </w:t>
        <w:br/>
        <w:t xml:space="preserve">And I said, "Father says that he is an evil man. Do you know why he said that? Is Mr. Shears an evil </w:t>
        <w:br/>
        <w:t xml:space="preserve">man?" </w:t>
        <w:br/>
        <w:t xml:space="preserve"> </w:t>
        <w:br/>
        <w:t xml:space="preserve">And Mrs. Alexander said, "Why are you asking me about Mr. Shears, Christopher?" </w:t>
        <w:br/>
        <w:t xml:space="preserve"> </w:t>
        <w:br/>
        <w:t xml:space="preserve">I didn't say anything because I didn't want to be investigating Wellington's murder and that was the reason </w:t>
        <w:br/>
        <w:t xml:space="preserve">I was asking about Mr. Shears. </w:t>
        <w:br/>
        <w:t xml:space="preserve"> </w:t>
        <w:br/>
        <w:t xml:space="preserve">But Mrs. Alexander said, "Is this about Wellington?" </w:t>
        <w:br/>
        <w:t xml:space="preserve"> </w:t>
        <w:br/>
        <w:t xml:space="preserve">And I nodded because that didn't count as being a detective. </w:t>
        <w:br/>
        <w:t xml:space="preserve"> </w:t>
        <w:br/>
        <w:t xml:space="preserve">Mrs. Alexander didn't say anything. She walked to the little red box on a pole next to the gate to the park </w:t>
        <w:br/>
        <w:t xml:space="preserve">and she put Ivor's poo into the box, which was a brown thing inside a red thing, which made my head feel </w:t>
        <w:br/>
        <w:t xml:space="preserve">funny so I didn't look. Then she walked back to me. </w:t>
        <w:br/>
        <w:t xml:space="preserve"> </w:t>
        <w:br/>
        <w:t xml:space="preserve">She sucked in a big breath and said, "Perhaps it would be best not to talk about these things, Christopher." </w:t>
        <w:br/>
        <w:t xml:space="preserve"> </w:t>
        <w:br/>
        <w:t xml:space="preserve">And I asked, "Why not?" </w:t>
        <w:br/>
        <w:t xml:space="preserve"> </w:t>
        <w:br/>
        <w:t xml:space="preserve">And she said, "Because." Then she stopped and decided to start saying a different sentence. "Because </w:t>
        <w:br/>
        <w:t xml:space="preserve">maybe your father is right and you shouldn't go around asking questions about this." </w:t>
        <w:br/>
        <w:t xml:space="preserve"> </w:t>
        <w:br/>
        <w:t xml:space="preserve">And I asked, "Why?" </w:t>
        <w:br/>
        <w:t xml:space="preserve"> </w:t>
        <w:br/>
        <w:t xml:space="preserve">And she said, "Because obviously he is going to find it quite upsetting." </w:t>
        <w:br/>
        <w:t xml:space="preserve"> </w:t>
        <w:br/>
        <w:t xml:space="preserve">And I said, "Why is he going to find it upsetting?" </w:t>
        <w:br/>
        <w:t xml:space="preserve"> </w:t>
        <w:br/>
        <w:t xml:space="preserve">Then she sucked in another big breath and said, "Because. . . because I think you know why your father </w:t>
        <w:br/>
        <w:t xml:space="preserve">doesn't like Mr. Shears very much." </w:t>
        <w:br/>
        <w:t xml:space="preserve"> </w:t>
        <w:br/>
        <w:t xml:space="preserve">Then I asked, "Did Mr. Shears kill Mother?" </w:t>
        <w:br/>
        <w:t xml:space="preserve"> </w:t>
        <w:br/>
        <w:t xml:space="preserve">And Mrs. Alexander said, "Kill her?" </w:t>
        <w:br/>
        <w:t xml:space="preserve"> </w:t>
        <w:br/>
        <w:t xml:space="preserve">And I said, "Yes. Did he kill Mother?" </w:t>
        <w:br/>
        <w:t xml:space="preserve"> </w:t>
        <w:br/>
        <w:t xml:space="preserve">And Mrs. Alexander said, "No. No. Of course he didn't kill your mother." </w:t>
        <w:br/>
        <w:t xml:space="preserve"> </w:t>
        <w:br/>
        <w:t xml:space="preserve">And I said, "But did he give her stress so that she died of a heart attack?" </w:t>
        <w:br/>
        <w:t xml:space="preserve"> </w:t>
        <w:br/>
        <w:t xml:space="preserve">And Mrs. Alexander said, "I honestly don't know what you're talking about, Christopher." </w:t>
        <w:br/>
        <w:t xml:space="preserve"> </w:t>
        <w:br/>
        <w:t xml:space="preserve">And I said, "Or did he hurt her so that she had to go into hospital?" </w:t>
      </w:r>
    </w:p>
    <w:p>
      <w:r>
        <w:br w:type="page"/>
      </w:r>
    </w:p>
    <w:p>
      <w:r>
        <w:t xml:space="preserve"> </w:t>
        <w:br/>
        <w:t>And Mr</w:t>
        <w:br/>
        <w:t xml:space="preserve">s. Alexander said, "Did she have to go into hospital?" </w:t>
        <w:br/>
        <w:t xml:space="preserve"> </w:t>
        <w:br/>
        <w:t xml:space="preserve">And I said, "Yes. And it wasn't very serious at first, but she had a heart attack when she was in hospital." </w:t>
        <w:br/>
        <w:t xml:space="preserve"> </w:t>
        <w:br/>
        <w:t xml:space="preserve">And Mrs. Alexander said, "Oh my goodness." </w:t>
        <w:br/>
        <w:t xml:space="preserve"> </w:t>
        <w:br/>
        <w:t xml:space="preserve">I said, "And she died." </w:t>
        <w:br/>
        <w:t xml:space="preserve"> </w:t>
        <w:br/>
        <w:t xml:space="preserve">And Mrs. Alexander said "Oh my goodness" again, and then she said, "Oh, Christopher, I am so, so sorry. </w:t>
        <w:br/>
        <w:t xml:space="preserve">I never realized." </w:t>
        <w:br/>
        <w:t xml:space="preserve"> </w:t>
        <w:br/>
        <w:t xml:space="preserve">Then I asked her, "Why did you say 'I think you know why your father doesn't like Mr. Shears very </w:t>
        <w:br/>
        <w:t xml:space="preserve">much'?" </w:t>
        <w:br/>
        <w:t xml:space="preserve"> </w:t>
        <w:br/>
        <w:t xml:space="preserve">Mrs. Alexander put her hand over her mouth and said, "Oh dear, dear, dear." But she didn't answer my </w:t>
        <w:br/>
        <w:t xml:space="preserve">question. </w:t>
        <w:br/>
        <w:t xml:space="preserve"> </w:t>
        <w:br/>
        <w:t xml:space="preserve">So I asked her the same question again, because in a murder mystery novel when someone doesn't want to </w:t>
        <w:br/>
        <w:t xml:space="preserve">answer a question it is because they are trying to keep a secret or trying to stop someone from getting into </w:t>
        <w:br/>
        <w:t xml:space="preserve">trouble, which means that the answers to those questions are the most important answers of all, and that is </w:t>
        <w:br/>
        <w:t xml:space="preserve">why the detective has to put that person under pressure. </w:t>
        <w:br/>
        <w:t xml:space="preserve"> </w:t>
        <w:br/>
        <w:t xml:space="preserve">But Mrs. Alexander still didn't answer. Instead she asked me a question. She said, "So you don't know?" </w:t>
        <w:br/>
        <w:t xml:space="preserve"> </w:t>
        <w:br/>
        <w:t xml:space="preserve">And I said, "Don't know what?" </w:t>
        <w:br/>
        <w:t xml:space="preserve"> </w:t>
        <w:br/>
        <w:t xml:space="preserve">She replied, "Christopher, look, I probably shouldn't be telling you this." Then she said, "Perhaps we </w:t>
        <w:br/>
        <w:t xml:space="preserve">should take a little walk in the park together. This is not the place to be talking about this kind of thing." </w:t>
        <w:br/>
        <w:t xml:space="preserve"> </w:t>
        <w:br/>
        <w:t xml:space="preserve">I was nervous. I did not know Mrs. Alexander. I knew that she was an old lady and that she liked dogs. </w:t>
        <w:br/>
        <w:t xml:space="preserve">But she was a stranger. And I never go into the park on my own because it is dangerous and people inject </w:t>
        <w:br/>
        <w:t xml:space="preserve">drugs behind the public toilets in the corner. I wanted to go home and go up to my room and feed Toby </w:t>
        <w:br/>
        <w:t xml:space="preserve">and practice some maths. </w:t>
        <w:br/>
        <w:t xml:space="preserve"> </w:t>
        <w:br/>
        <w:t xml:space="preserve">But I was excited, too. Because I thought she might tell me a secret. And the secret might be about who </w:t>
        <w:br/>
        <w:t xml:space="preserve">killed Wellington. Or about Mr. Shears. And if she did that I might have more evidence against him, or be </w:t>
        <w:br/>
        <w:t xml:space="preserve">able to Exclude Him from My Investigations.  </w:t>
        <w:br/>
        <w:t xml:space="preserve"> </w:t>
        <w:br/>
        <w:t xml:space="preserve">So because it was a Super Good Day I decided to walk into the park with Mrs. Alexander, even though it </w:t>
        <w:br/>
        <w:t xml:space="preserve">scared me. </w:t>
        <w:br/>
        <w:t xml:space="preserve"> </w:t>
        <w:br/>
        <w:t xml:space="preserve">When we were inside the park Mrs. Alexander stopped walking and said, "I am going to say something to </w:t>
        <w:br/>
        <w:t xml:space="preserve">you and you must promise not to tell your father that I told you this." </w:t>
        <w:br/>
        <w:t xml:space="preserve"> </w:t>
        <w:br/>
        <w:t xml:space="preserve">I asked, "Why?" </w:t>
        <w:br/>
        <w:t xml:space="preserve"> </w:t>
        <w:br/>
        <w:t xml:space="preserve">And she said, "I shouldn't have said what I said. And if I don't explain, you'll carry on wondering what I </w:t>
        <w:br/>
        <w:t xml:space="preserve">meant. And you might ask your father. And I don't want you to do that because I don't want you to upset </w:t>
        <w:br/>
        <w:t xml:space="preserve">him. So I'm going to explain why I said what I said. But before I do that you have to promise not to tell </w:t>
        <w:br/>
        <w:t xml:space="preserve">anyone I said this to you." </w:t>
        <w:br/>
        <w:t xml:space="preserve"> </w:t>
        <w:br/>
        <w:t xml:space="preserve">I asked, "Why?" </w:t>
        <w:br/>
        <w:t xml:space="preserve"> </w:t>
      </w:r>
    </w:p>
    <w:p>
      <w:r>
        <w:br w:type="page"/>
      </w:r>
    </w:p>
    <w:p>
      <w:r>
        <w:t xml:space="preserve">And she said, "Christopher, please, just trust me." </w:t>
        <w:br/>
        <w:t xml:space="preserve"> </w:t>
        <w:br/>
        <w:t>And I</w:t>
        <w:br/>
        <w:t xml:space="preserve"> said, "I promise." Because if Mrs. Alexander told me who killed Wellington, or she told me that </w:t>
        <w:br/>
        <w:t xml:space="preserve">Mr. Shears had really killed Mother, I could still go to the police and tell them because you are allowed to </w:t>
        <w:br/>
        <w:t xml:space="preserve">break a promise if someone has committed a crime and you know about it. </w:t>
        <w:br/>
        <w:t xml:space="preserve"> </w:t>
        <w:br/>
        <w:t xml:space="preserve">And Mrs. Alexander said, "Your mother, before she died, was very good friends with Mr. Shears." </w:t>
        <w:br/>
        <w:t xml:space="preserve"> </w:t>
        <w:br/>
        <w:t xml:space="preserve">And I said, "I know." </w:t>
        <w:br/>
        <w:t xml:space="preserve"> </w:t>
        <w:br/>
        <w:t xml:space="preserve">And she said, "No, Christopher. I'm not sure that you do. I mean that they were very good friends. Very, </w:t>
        <w:br/>
        <w:t xml:space="preserve">very good friends." </w:t>
        <w:br/>
        <w:t xml:space="preserve"> </w:t>
        <w:br/>
        <w:t xml:space="preserve">I thought about this for a while and said, "Do you mean that they were doing sex?" </w:t>
        <w:br/>
        <w:t xml:space="preserve"> </w:t>
        <w:br/>
        <w:t xml:space="preserve">And Mrs. Alexander said, "Yes, Christopher. That is what I mean." </w:t>
        <w:br/>
        <w:t xml:space="preserve"> </w:t>
        <w:br/>
        <w:t xml:space="preserve">Then she didn't say anything for about 30 seconds. Then she said, "I'm sorry, Christopher. I really didn't </w:t>
        <w:br/>
        <w:t xml:space="preserve">mean to say anything that was going to upset you. But I wanted to explain. Why I said what I said. You </w:t>
        <w:br/>
        <w:t xml:space="preserve">see, I thought you knew. That's why your father thinks that Mr. Shears is an evil man. And that will be </w:t>
        <w:br/>
        <w:t xml:space="preserve">why he doesn't want you going around talking to people about Mr. Shears. Because that will bring back </w:t>
        <w:br/>
        <w:t xml:space="preserve">bad memories." </w:t>
        <w:br/>
        <w:t xml:space="preserve"> </w:t>
        <w:br/>
        <w:t xml:space="preserve">And I said, "Was that why Mr. Shears left Mrs. Shears, because he was doing sex with someone else </w:t>
        <w:br/>
        <w:t xml:space="preserve">when he was married to Mrs. Shears?" </w:t>
        <w:br/>
        <w:t xml:space="preserve"> </w:t>
        <w:br/>
        <w:t xml:space="preserve">And Mrs. Alexander said, "Yes, I expect so." </w:t>
        <w:br/>
        <w:t xml:space="preserve"> </w:t>
        <w:br/>
        <w:t xml:space="preserve">Then she said, "I'm sorry, Christopher. I really am." </w:t>
        <w:br/>
        <w:t xml:space="preserve"> </w:t>
        <w:br/>
        <w:t xml:space="preserve">And I said, "I think I should go now." </w:t>
        <w:br/>
        <w:t xml:space="preserve"> </w:t>
        <w:br/>
        <w:t xml:space="preserve">And she said, "Are you OK, Christopher?" </w:t>
        <w:br/>
        <w:t xml:space="preserve"> </w:t>
        <w:br/>
        <w:t xml:space="preserve">And I said, "I'm scared of being in the park with you because you're a stranger." </w:t>
        <w:br/>
        <w:t xml:space="preserve"> </w:t>
        <w:br/>
        <w:t xml:space="preserve">And she said, "I'm not a stranger, Christopher, I'm a friend." </w:t>
        <w:br/>
        <w:t xml:space="preserve"> </w:t>
        <w:br/>
        <w:t xml:space="preserve">And I said, "I'm going to go home now." </w:t>
        <w:br/>
        <w:t xml:space="preserve"> </w:t>
        <w:br/>
        <w:t xml:space="preserve">And she said, "If you want to talk about this you can come and see me anytime you want. You only have </w:t>
        <w:br/>
        <w:t xml:space="preserve">to knock on my door." </w:t>
        <w:br/>
        <w:t xml:space="preserve"> </w:t>
        <w:br/>
        <w:t xml:space="preserve">And I said, "OK." </w:t>
        <w:br/>
        <w:t xml:space="preserve"> </w:t>
        <w:br/>
        <w:t xml:space="preserve">And she said, "Christopher?" </w:t>
        <w:br/>
        <w:t xml:space="preserve"> </w:t>
        <w:br/>
        <w:t xml:space="preserve">And I said, "What?" </w:t>
        <w:br/>
        <w:t xml:space="preserve"> </w:t>
        <w:br/>
        <w:t xml:space="preserve">And she said, "You won't tell your father about this conversation, will you?" </w:t>
        <w:br/>
        <w:t xml:space="preserve"> </w:t>
        <w:br/>
        <w:t xml:space="preserve">And I said, "No. I promised." </w:t>
        <w:br/>
        <w:t xml:space="preserve"> </w:t>
        <w:br/>
        <w:t xml:space="preserve">And she said, "You go on home. And remember what I said. Anytime." </w:t>
      </w:r>
    </w:p>
    <w:p>
      <w:r>
        <w:br w:type="page"/>
      </w:r>
    </w:p>
    <w:p>
      <w:r>
        <w:t xml:space="preserve"> </w:t>
        <w:br/>
        <w:t>Then I</w:t>
        <w:br/>
        <w:t xml:space="preserve"> went home.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101: </w:t>
        <w:br/>
        <w:t xml:space="preserve">Mr. </w:t>
        <w:br/>
        <w:t xml:space="preserve">Jeavons said that I liked maths because it was safe. He said I liked maths because it meant solving </w:t>
        <w:br/>
        <w:t xml:space="preserve">problems, and these problems were difficult and interesting but there was always a straightforward </w:t>
        <w:br/>
        <w:t xml:space="preserve">answer at the end. And what he meant was that maths wasn't like life because in life there are no </w:t>
        <w:br/>
        <w:t xml:space="preserve">straightforward answers at the end. I know he meant this because this is what he said. </w:t>
        <w:br/>
        <w:t xml:space="preserve"> </w:t>
        <w:br/>
        <w:t xml:space="preserve">This is because Mr. Jeavons doesn't understand numbers. </w:t>
        <w:br/>
        <w:t xml:space="preserve"> </w:t>
        <w:br/>
        <w:t xml:space="preserve">Here is a famous story called The Monty Hall Problem which I have included in this book because it </w:t>
        <w:br/>
        <w:t xml:space="preserve">illustrates what I mean. </w:t>
        <w:br/>
        <w:t xml:space="preserve"> </w:t>
        <w:br/>
        <w:t xml:space="preserve">There used to be a column called Ask Marilyn in a magazine called Parade in America. And this column </w:t>
        <w:br/>
        <w:t xml:space="preserve">was written by Marilyn vos Savant and in the magazine it said that she had the highest IQ in the world in </w:t>
        <w:br/>
        <w:t xml:space="preserve">the Guinness Book of World Records Hall of Fame. And in the column she answered maths questions </w:t>
        <w:br/>
        <w:t xml:space="preserve">sent in by readers. And in September 1990 this question was sent in by Craig F. Whitaker of Columbia, </w:t>
        <w:br/>
        <w:t xml:space="preserve">Maryland (but it is not what is called a direct quote because I have made it simpler and easier to </w:t>
        <w:br/>
        <w:t xml:space="preserve">understand) </w:t>
        <w:br/>
        <w:t xml:space="preserve"> </w:t>
        <w:br/>
        <w:t xml:space="preserve"> </w:t>
        <w:br/>
        <w:t xml:space="preserve">You are on a game show on television. On this game show the idea is to win a car as a prize. The game </w:t>
        <w:br/>
        <w:t xml:space="preserve">show host shows you three doors. He says that there is a car behind one of the doors and there are goats </w:t>
        <w:br/>
        <w:t xml:space="preserve">behind the other two doors. He asks you to pick a door. You pick a door but the door is not opened. Then </w:t>
        <w:br/>
        <w:t xml:space="preserve">the game show host opens one of the doors you didn't pick to show a goat (because he knows what is </w:t>
        <w:br/>
        <w:t xml:space="preserve">behind the doors). Then he says that you have one final chance to change your mind before the doors are </w:t>
        <w:br/>
        <w:t xml:space="preserve">opened and you get a car or a goat. So he asks you if you want to change your mind and pick the other </w:t>
        <w:br/>
        <w:t xml:space="preserve">unopened door instead. What should you do?  </w:t>
        <w:br/>
        <w:t xml:space="preserve">Marilyn vos Savant said that you should always change and pick the final door because the chances are 2 </w:t>
        <w:br/>
        <w:t xml:space="preserve">in 3 that there will be a car behind that door. </w:t>
        <w:br/>
        <w:t xml:space="preserve">But if you use your intuition you think that chance is 50-50 because you think there is an equal chance </w:t>
        <w:br/>
        <w:t xml:space="preserve">that the car is behind any door. </w:t>
        <w:br/>
        <w:t xml:space="preserve">Lots of people wrote to the magazine to say that Marilyn vos Savant was wrong, even when she explained </w:t>
        <w:br/>
        <w:t xml:space="preserve">very carefully why she was right. Of the letters she got about the problem, 92% said that she was wrong </w:t>
        <w:br/>
        <w:t xml:space="preserve">and lots of these were from mathematicians and scientists. Here are some of the things that they said </w:t>
        <w:br/>
        <w:t xml:space="preserve">I'm very concerned with the general public's lack of mathematical skills. Please help by confessing your </w:t>
        <w:br/>
        <w:t xml:space="preserve">error. </w:t>
        <w:br/>
        <w:t xml:space="preserve"> </w:t>
        <w:br/>
        <w:t xml:space="preserve">-- Robert Sachs, Ph.D., George Mason University  </w:t>
        <w:br/>
        <w:t xml:space="preserve">There is enough mathematical illiteracy in this country, and we don't need the world's highest IQ </w:t>
        <w:br/>
        <w:t xml:space="preserve">propagating more. Shame!  </w:t>
        <w:br/>
        <w:t xml:space="preserve"> </w:t>
        <w:br/>
        <w:t xml:space="preserve">-- Scott Smith, Ph.D., University of Florida </w:t>
      </w:r>
    </w:p>
    <w:p>
      <w:r>
        <w:br w:type="page"/>
      </w:r>
    </w:p>
    <w:p>
      <w:r>
        <w:t xml:space="preserve">I am in shock that after being corrected by at least t hree mathematicians, you still do not see your </w:t>
        <w:br/>
        <w:t xml:space="preserve">mistake.  </w:t>
        <w:br/>
        <w:t xml:space="preserve"> </w:t>
        <w:br/>
        <w:t xml:space="preserve">-- Kent Ford, Dickinson State University  </w:t>
        <w:br/>
        <w:t xml:space="preserve">I am sure you will receive many letters from high school and college students. Perhaps you should keep a </w:t>
        <w:br/>
        <w:t xml:space="preserve">few addresses for help with future columns. </w:t>
        <w:br/>
        <w:t xml:space="preserve"> </w:t>
        <w:br/>
        <w:t xml:space="preserve">-- W. Robert Smith, Ph.D., Georgia State University  </w:t>
        <w:br/>
        <w:t xml:space="preserve">You are utterly incorrect... How many irate mathematicians are needed to get you to change your mind? </w:t>
        <w:br/>
        <w:t xml:space="preserve"> </w:t>
        <w:br/>
        <w:t xml:space="preserve">-- E. Ray Bobo, Ph.D., Georgetown University </w:t>
        <w:br/>
        <w:t xml:space="preserve">If all those Ph.D.'s were wrong, the country would be in very serious trouble. </w:t>
        <w:br/>
        <w:t xml:space="preserve"> </w:t>
        <w:br/>
        <w:t xml:space="preserve">-- Everett Harman, Ph.D., U.S. Army Research Institute  </w:t>
        <w:br/>
        <w:t xml:space="preserve">But Marilyn vos Savant was right. And here are 2 ways you can show this. </w:t>
        <w:br/>
        <w:t xml:space="preserve">Firstly you can do it by maths like this </w:t>
        <w:br/>
        <w:t xml:space="preserve">Let the doors be called X, Y and Z. </w:t>
        <w:br/>
        <w:t xml:space="preserve">Let Cx be the event that the car is behind door X and so on. </w:t>
        <w:br/>
        <w:t xml:space="preserve">Let Hx be the event that the host opens door X and so on. </w:t>
        <w:br/>
        <w:t xml:space="preserve">Supposing that you choose door X, the possibility that you win a car if you then switch your </w:t>
        <w:br/>
        <w:t xml:space="preserve">choice is given by the following formula </w:t>
        <w:br/>
        <w:t xml:space="preserve">P(Hz ^ Cy) + P(Hy ^ Cz) </w:t>
        <w:br/>
        <w:t xml:space="preserve">= P(Cy)·P (Hz ¦ Cy) + P(Cz)·P(Hy ¦ Cz) </w:t>
        <w:br/>
        <w:t xml:space="preserve">= (1/3 · 1) + (1/3 · 1) = 2/3 </w:t>
        <w:br/>
        <w:t xml:space="preserve"> </w:t>
        <w:br/>
        <w:t xml:space="preserve">The second way you can work it out is by making a picture of all the possible outcomes like this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 </w:t>
        <w:br/>
        <w:t>So i</w:t>
        <w:br/>
        <w:t xml:space="preserve">f you change, 2 times out of 3 you get a car. And if you stick, you only get a car 1 time out of 3. </w:t>
        <w:br/>
        <w:t xml:space="preserve"> </w:t>
        <w:br/>
        <w:t xml:space="preserve">And this shows that intuition can sometimes get things wrong. And intuition is what people use in life to </w:t>
        <w:br/>
        <w:t xml:space="preserve">make decisions. But logic can help you work out the right answer. </w:t>
        <w:br/>
        <w:t xml:space="preserve"> </w:t>
        <w:br/>
        <w:t xml:space="preserve">It also shows that Mr. Jeavons was wrong and numbers are sometimes very complicated and not very </w:t>
        <w:br/>
        <w:t xml:space="preserve">straightforward at all. And that is why I like The Monty Hall Problem.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103: </w:t>
        <w:br/>
        <w:t xml:space="preserve"> </w:t>
        <w:br/>
        <w:t xml:space="preserve">When </w:t>
        <w:br/>
        <w:t xml:space="preserve">I got home Rhodri was there. Rhodri is the man who works for Father, helping him do heating </w:t>
        <w:br/>
        <w:t xml:space="preserve">maintenance and boiler repair. And he sometimes comes round to the house in the evening to drink beer </w:t>
        <w:br/>
        <w:t xml:space="preserve">with Father and watch the television and have a conversation. </w:t>
        <w:br/>
        <w:t xml:space="preserve"> </w:t>
        <w:br/>
        <w:t xml:space="preserve">Rhodri was wearing a pair of white dungarees which had dirty marks all over them and he had a gold ring </w:t>
        <w:br/>
        <w:t xml:space="preserve">on the middle finger of his left hand and he smelled of something I do not know the name of which Father </w:t>
        <w:br/>
        <w:t xml:space="preserve">often smells of when he comes home from work. </w:t>
        <w:br/>
        <w:t xml:space="preserve"> </w:t>
        <w:br/>
        <w:t xml:space="preserve">I put my licorice laces and my Milky Bar in my special food box on the shelf, which Father is not allowed </w:t>
        <w:br/>
        <w:t xml:space="preserve">to touch because it is mine. </w:t>
        <w:br/>
        <w:t xml:space="preserve"> </w:t>
        <w:br/>
        <w:t xml:space="preserve">Then Father said, "And what have you been up to, young man?" </w:t>
        <w:br/>
        <w:t xml:space="preserve"> </w:t>
        <w:br/>
        <w:t xml:space="preserve">And I said, "I went to the shop to get some licorice laces and a Milky Bar." </w:t>
        <w:br/>
        <w:t xml:space="preserve"> </w:t>
        <w:br/>
        <w:t xml:space="preserve">And he said, "You were a long time." </w:t>
        <w:br/>
        <w:t xml:space="preserve"> </w:t>
        <w:br/>
        <w:t xml:space="preserve">And I said, "I talked to Mrs. Alexander's dog outside the shop. And I stroked him and he sniffed my </w:t>
        <w:br/>
        <w:t xml:space="preserve">trousers." Which was another white lie. </w:t>
        <w:br/>
        <w:t xml:space="preserve"> </w:t>
        <w:br/>
        <w:t xml:space="preserve">Then Rhodri said to me, "God, you do get the third degree, don't you." </w:t>
        <w:br/>
        <w:t xml:space="preserve"> </w:t>
        <w:br/>
        <w:t xml:space="preserve">But I didn't know what the third degree was. </w:t>
        <w:br/>
        <w:t xml:space="preserve"> </w:t>
        <w:br/>
        <w:t xml:space="preserve">And he said, "So, how are you doing, captain?" </w:t>
        <w:br/>
        <w:t xml:space="preserve"> </w:t>
        <w:br/>
        <w:t xml:space="preserve">And I said, "I'm doing very well, thank you," which is what you're meant to say. </w:t>
        <w:br/>
        <w:t xml:space="preserve"> </w:t>
        <w:br/>
        <w:t xml:space="preserve">And he said, "What's 251 times 864?" </w:t>
        <w:br/>
        <w:t xml:space="preserve"> </w:t>
        <w:br/>
        <w:t xml:space="preserve">And I thought about this and I said,"216,864." Because it was a really easy sum because you just multiply </w:t>
        <w:br/>
        <w:t xml:space="preserve">864 X 1,000,which is 864,000. Then you divide it by 4, which is 216,000, and that's 250 X 864. Then you </w:t>
        <w:br/>
        <w:t xml:space="preserve">just add another 864 onto it to get 251 X 864. And that's 216,864. </w:t>
        <w:br/>
        <w:t xml:space="preserve"> </w:t>
        <w:br/>
        <w:t xml:space="preserve">And I said, "Is that right?" </w:t>
        <w:br/>
        <w:t xml:space="preserve"> </w:t>
        <w:br/>
        <w:t xml:space="preserve">And Rhodri said, "I haven't got a bloody clue," and he laughed. </w:t>
        <w:br/>
        <w:t xml:space="preserve"> </w:t>
        <w:br/>
        <w:t xml:space="preserve">I don't like it when Rhodri laughs at me. Rhodri laughs at me a lot. Father says it is being friendly. </w:t>
        <w:br/>
        <w:t xml:space="preserve"> </w:t>
        <w:br/>
        <w:t xml:space="preserve">Then Father said, "I'll stick one of those Gobi Aloo Sag things in the oven for you, OK?" </w:t>
        <w:br/>
        <w:t xml:space="preserve"> </w:t>
        <w:br/>
        <w:t xml:space="preserve">This is because I like Indian food because it has a strong taste. But Gobi Aloo Sag is yellow, so I put red </w:t>
        <w:br/>
        <w:t xml:space="preserve">food coloring into it before I eat it. And I keep a little plastic bottle of this in my special food box. </w:t>
        <w:br/>
        <w:t xml:space="preserve"> </w:t>
        <w:br/>
        <w:t xml:space="preserve">And I said, "OK." </w:t>
        <w:br/>
        <w:t xml:space="preserve"> </w:t>
        <w:br/>
        <w:t xml:space="preserve">And Rhodri said, "So, it looks like Parky stitched them up, then?" But this was to Father, not to me. </w:t>
        <w:br/>
        <w:t xml:space="preserve"> </w:t>
        <w:br/>
        <w:t xml:space="preserve">And Father said, "Well, those circuit boards looked like they'd come out of the bloody ark." </w:t>
        <w:br/>
        <w:t xml:space="preserve"> </w:t>
      </w:r>
    </w:p>
    <w:p>
      <w:r>
        <w:br w:type="page"/>
      </w:r>
    </w:p>
    <w:p>
      <w:r>
        <w:t xml:space="preserve">And Rhodri said, "You going to tell them?" </w:t>
        <w:br/>
        <w:t xml:space="preserve"> </w:t>
        <w:br/>
        <w:t>And Fa</w:t>
        <w:br/>
        <w:t xml:space="preserve">ther said, "What's the point? They're hardly going to take him to court, are they?" </w:t>
        <w:br/>
        <w:t xml:space="preserve"> </w:t>
        <w:br/>
        <w:t xml:space="preserve">And Rhodri said, "That'll be the day." </w:t>
        <w:br/>
        <w:t xml:space="preserve"> </w:t>
        <w:br/>
        <w:t xml:space="preserve">And Father said, "Best to let sleeping dogs lie, I reckon." </w:t>
        <w:br/>
        <w:t xml:space="preserve"> </w:t>
        <w:br/>
        <w:t xml:space="preserve">Then I went into the garden. </w:t>
        <w:br/>
        <w:t xml:space="preserve"> </w:t>
        <w:br/>
        <w:t xml:space="preserve">Siobhan said that when you are writing a book you have to include some descriptions of things. I said that </w:t>
        <w:br/>
        <w:t xml:space="preserve">I could take photographs and put them in the book. But she said the idea of a book was to describe things </w:t>
        <w:br/>
        <w:t xml:space="preserve">using words so that people could read them and make a picture in their own head. </w:t>
        <w:br/>
        <w:t xml:space="preserve"> </w:t>
        <w:br/>
        <w:t xml:space="preserve">And she said it was best to describe things that were interesting or different. </w:t>
        <w:br/>
        <w:t xml:space="preserve"> </w:t>
        <w:br/>
        <w:t xml:space="preserve">She also said that I should describe people in the story by mentioning one or two details about them so </w:t>
        <w:br/>
        <w:t xml:space="preserve">that people could make a picture of them in their head. Which is why I wrote about Mr. Jeavons's shoes </w:t>
        <w:br/>
        <w:t xml:space="preserve">with all the holes in them and the policeman who looked as if he had two mice in his nose and the thing </w:t>
        <w:br/>
        <w:t xml:space="preserve">Rhodri smelled of but I didn't know the name for. </w:t>
        <w:br/>
        <w:t xml:space="preserve"> </w:t>
        <w:br/>
        <w:t xml:space="preserve">So I decided to do a description of the garden. But the garden wasn't very interesting or different. It was </w:t>
        <w:br/>
        <w:t xml:space="preserve">just a garden, with grass and a shed and a clothesline. But the sky was interesting and different because </w:t>
        <w:br/>
        <w:t xml:space="preserve">usually skies look boring because they are all blue or all gray or all covered in one pattern of clouds and </w:t>
        <w:br/>
        <w:t xml:space="preserve">they don't look like they are hundreds of miles above your head. They look like someone might have </w:t>
        <w:br/>
        <w:t xml:space="preserve">painted them on a big roof. But this sky had lots of different types of clouds in it at different heights, so </w:t>
        <w:br/>
        <w:t xml:space="preserve">you could see how big it was and this made it look enormous. </w:t>
        <w:br/>
        <w:t xml:space="preserve"> </w:t>
        <w:br/>
        <w:t xml:space="preserve">Furthest away in the sky were lots of little white clouds which looked like fish scales or sand dunes which </w:t>
        <w:br/>
        <w:t xml:space="preserve">had a very regular pattern. </w:t>
        <w:br/>
        <w:t xml:space="preserve"> </w:t>
        <w:br/>
        <w:t xml:space="preserve">Then next furthest away and to the west were some big clouds which were colored slightly orange </w:t>
        <w:br/>
        <w:t xml:space="preserve">because it was nearly evening and the sun was going down. </w:t>
        <w:br/>
        <w:t xml:space="preserve"> </w:t>
        <w:br/>
        <w:t xml:space="preserve">Then closest to the ground was a huge cloud which was colored gray because it was a rain cloud. And it </w:t>
        <w:br/>
        <w:t xml:space="preserve">was a big pointy shape and it looked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when I looked at it for a long time I could see it moving very slowly and it was like an alien </w:t>
        <w:br/>
        <w:t xml:space="preserve">spaceship hundreds of kilometers long, like in Dune or Blake's 7 or Close Encounters of the Third Kind, </w:t>
        <w:br/>
        <w:t xml:space="preserve">except that it wasn't made of solid material, it was made of droplets of condensed water vapor, which is </w:t>
        <w:br/>
        <w:t xml:space="preserve">what clouds are made of. </w:t>
        <w:br/>
      </w:r>
    </w:p>
    <w:p>
      <w:r>
        <w:br w:type="page"/>
      </w:r>
    </w:p>
    <w:p>
      <w:r>
        <w:t xml:space="preserve"> </w:t>
        <w:br/>
        <w:t>And it</w:t>
        <w:br/>
        <w:t xml:space="preserve"> could have been an alien spaceship. </w:t>
        <w:br/>
        <w:t xml:space="preserve"> </w:t>
        <w:br/>
        <w:t xml:space="preserve">People think that alien spaceships would be solid and made of metal and have lights all over them and </w:t>
        <w:br/>
        <w:t xml:space="preserve">move slowly through the sky because that is how we would build a spaceship if we were able to build one </w:t>
        <w:br/>
        <w:t xml:space="preserve">that big. But aliens, if they exist, would probably be very different from us. They might look like big </w:t>
        <w:br/>
        <w:t xml:space="preserve">slugs, or be flat like reflections. Or they might be bigger than planets. Or they might not have bodies at </w:t>
        <w:br/>
        <w:t xml:space="preserve">all. They might just be information, like in a computer. And their spaceships might look like clouds, or be </w:t>
        <w:br/>
        <w:t xml:space="preserve">made up of unconnected objects like dust or leaves. </w:t>
        <w:br/>
        <w:t xml:space="preserve"> </w:t>
        <w:br/>
        <w:t xml:space="preserve">Then I listened to the sounds in the garden and I could hear a bird singing and I could hear traffic noise </w:t>
        <w:br/>
        <w:t xml:space="preserve">which was like the surf on a beach and I could hear someone playing music somewhere and children </w:t>
        <w:br/>
        <w:t xml:space="preserve">shouting. And in between these noises, if I listened very carefully and stood completely still, I could hear </w:t>
        <w:br/>
        <w:t xml:space="preserve">a tiny whining noise inside my ears and the air going in and out of my nose. </w:t>
        <w:br/>
        <w:t xml:space="preserve"> </w:t>
        <w:br/>
        <w:t xml:space="preserve">Then I sniffed the air to see if I could see what the air in the garden smelled like. But I couldn't smell </w:t>
        <w:br/>
        <w:t xml:space="preserve">anything. It smelled of nothing. And this was interesting, too. </w:t>
        <w:br/>
        <w:t xml:space="preserve"> </w:t>
        <w:br/>
        <w:t xml:space="preserve">Then I went inside and fed Toby.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107: </w:t>
        <w:br/>
        <w:t>The</w:t>
        <w:br/>
        <w:t xml:space="preserve"> Hound of the Baskervilles  is my favorite book. </w:t>
        <w:br/>
        <w:t xml:space="preserve"> </w:t>
        <w:br/>
        <w:t xml:space="preserve">In The Hound of the Baskervilles, Sherlock Holmes and Doctor Watson get a visit from James Mortimer, </w:t>
        <w:br/>
        <w:t xml:space="preserve">who is a doctor from the moors in Devon. James Mortimer's friend, Sir Charles Baskerville, has died of a </w:t>
        <w:br/>
        <w:t xml:space="preserve">heart attack and James Mortimer thinks that he might have been scared to death. James Mortimer also has </w:t>
        <w:br/>
        <w:t xml:space="preserve">an ancient scroll which describes the curse of the Baskervilles. </w:t>
        <w:br/>
        <w:t xml:space="preserve"> </w:t>
        <w:br/>
        <w:t xml:space="preserve">On this scroll it says that Sir Charles Baskerville had an ancestor called Sir Hugo Baskerville, who was a </w:t>
        <w:br/>
        <w:t xml:space="preserve">wild, profane and godless man. And he tried to do sex with a daughter of a yeoman, but she escaped and </w:t>
        <w:br/>
        <w:t xml:space="preserve">he chased her across the moor. And his friends, who were daredevil roisterers, chased after him. </w:t>
        <w:br/>
        <w:t xml:space="preserve"> </w:t>
        <w:br/>
        <w:t xml:space="preserve">And when they found him, the daughter of the yeoman had died of exhaustion and fatigue. And they saw </w:t>
        <w:br/>
        <w:t xml:space="preserve">a great black beast, shaped like a hound yet larger than any hound that ever mortal eye has rested on, and </w:t>
        <w:br/>
        <w:t xml:space="preserve">this hound was tearing the throat out of Sir Hugo Baskerville. And one of the friends died of fear that very </w:t>
        <w:br/>
        <w:t xml:space="preserve">night and the other two were broken men for the rest of their days. </w:t>
        <w:br/>
        <w:t xml:space="preserve"> </w:t>
        <w:br/>
        <w:t xml:space="preserve">James Mortimer thinks that the Hound of the Baskervilles might have scared Sir Charles to death and he </w:t>
        <w:br/>
        <w:t xml:space="preserve">is worried that his son and heir, Sir Henry Baskerville, will be in danger when he goes to the hall in </w:t>
        <w:br/>
        <w:t xml:space="preserve">Devon. </w:t>
        <w:br/>
        <w:t xml:space="preserve"> </w:t>
        <w:br/>
        <w:t xml:space="preserve">So Sherlock Holmes sends Doctor Watson to Devon with Sir Henry Baskerville and James Mortimer. </w:t>
        <w:br/>
        <w:t xml:space="preserve">And Doctor Watson tries to work out who might have killed Sir Charles Baskerville. And Sherlock </w:t>
        <w:br/>
        <w:t xml:space="preserve">Holmes says he will stay in London, but he travels to Devon secretly and does investigations of his own. </w:t>
        <w:br/>
        <w:t xml:space="preserve"> </w:t>
        <w:br/>
        <w:t xml:space="preserve">And Sherlock Holmes finds out that Sir Charles was killed by a neighbor called Stapleton who is a </w:t>
        <w:br/>
        <w:t xml:space="preserve">butterfly collector and a distant relation of the Baskervilles. And Stapleton is poor, so he tries to kill Sir </w:t>
        <w:br/>
        <w:t xml:space="preserve">Henry Baskerville so that he will inherit the hall. </w:t>
        <w:br/>
        <w:t xml:space="preserve"> </w:t>
        <w:br/>
        <w:t xml:space="preserve">In order to do this he has brought a huge dog from London and covered it in phosphorus to make it glow </w:t>
        <w:br/>
        <w:t xml:space="preserve">in the dark, and it was this dog which scared Sir Charles Baskerville to death. And Sherlock Holmes and </w:t>
        <w:br/>
        <w:t xml:space="preserve">Watson and Lestrade from Scotland Yard catch him. And Sherlock Holmes and Watson shoot the dog, </w:t>
        <w:br/>
        <w:t xml:space="preserve">which is one of the dogs which gets killed in the story, which is not nice because it is not the dog's fault. </w:t>
        <w:br/>
        <w:t xml:space="preserve">And Stapleton escapes into the Grimpen Mire, which is part of the moor, and he dies because he is sucked </w:t>
        <w:br/>
        <w:t xml:space="preserve">into a bog. </w:t>
        <w:br/>
        <w:t xml:space="preserve"> </w:t>
        <w:br/>
        <w:t xml:space="preserve">There are some bits of the story I don't like. One bit is the ancient scroll because it is written in old </w:t>
        <w:br/>
        <w:t xml:space="preserve">language which is difficult to understand, like this </w:t>
        <w:br/>
        <w:t xml:space="preserve"> </w:t>
        <w:br/>
        <w:t xml:space="preserve"> </w:t>
        <w:br/>
        <w:t xml:space="preserve">Learn then from this story not to fear the fruits of the past, but rather to be circumspect in the future, that </w:t>
        <w:br/>
        <w:t xml:space="preserve">those foul passions whereby our family has suffered so grievously may not again be loosed to our </w:t>
        <w:br/>
        <w:t xml:space="preserve">undoing. </w:t>
        <w:br/>
        <w:t xml:space="preserve"> </w:t>
        <w:br/>
        <w:t xml:space="preserve"> </w:t>
        <w:br/>
        <w:t xml:space="preserve">And sometimes Sir Arthur Conan Doyle (who is the author) describes people like this </w:t>
        <w:br/>
        <w:t xml:space="preserve"> </w:t>
        <w:br/>
        <w:t xml:space="preserve"> </w:t>
        <w:br/>
        <w:t xml:space="preserve">There was something subtly wrong with the face, some coarseness of expression, some hardness, perhaps </w:t>
        <w:br/>
        <w:t xml:space="preserve">of eye, some looseness of lip which marred its perfect beauty. </w:t>
        <w:br/>
        <w:t xml:space="preserve"> </w:t>
        <w:br/>
        <w:t xml:space="preserve">And I don't know what some hardness, perhaps of eye means, and I'm not interested in faces. </w:t>
      </w:r>
    </w:p>
    <w:p>
      <w:r>
        <w:br w:type="page"/>
      </w:r>
    </w:p>
    <w:p>
      <w:r>
        <w:t xml:space="preserve"> </w:t>
        <w:br/>
        <w:t xml:space="preserve">But </w:t>
        <w:br/>
        <w:t xml:space="preserve">sometimes it is fun not knowing what the words mean because you can look them up in a dictionary, </w:t>
        <w:br/>
        <w:t xml:space="preserve">like goyal (which is a deep dip) or tors (which are hills or rocky heights). </w:t>
        <w:br/>
        <w:t xml:space="preserve"> </w:t>
        <w:br/>
        <w:t xml:space="preserve">I like The Hound of the Baskervilles  because it is a detective story, which means that there are clues and </w:t>
        <w:br/>
        <w:t xml:space="preserve">Red Herrings. </w:t>
        <w:br/>
        <w:t xml:space="preserve"> </w:t>
        <w:br/>
        <w:t xml:space="preserve">These are some of the clues </w:t>
        <w:br/>
        <w:t xml:space="preserve">1. Two of Sir Henry Baskerville's boots go missing when he is staying at a hotel in London. </w:t>
        <w:br/>
        <w:t xml:space="preserve">This means that someone wants to give them to the Hound of the Baskervilles to smell, like a </w:t>
        <w:br/>
        <w:t xml:space="preserve">bloodhound, so that it can chase him. This means that the Hound of the Baskervilles is not a </w:t>
        <w:br/>
        <w:t xml:space="preserve">supernatural being but a real dog.  </w:t>
        <w:br/>
        <w:t xml:space="preserve">2. Stapleton is the only person who knows how to get through the Grimpen Mire and he tells </w:t>
        <w:br/>
        <w:t xml:space="preserve">Watson to stay out of it for his own safety. This means that he is hiding something in the middle </w:t>
        <w:br/>
        <w:t xml:space="preserve">of the Grimpen Mire and doesn't want anyone else to find it.  </w:t>
        <w:br/>
        <w:t xml:space="preserve">3. Mrs. Stapleton tells Doctor Watson to "go straight back to London instantly." This is </w:t>
        <w:br/>
        <w:t xml:space="preserve">because she thinks Doctor Watson is Sir Henry Baskerville and she knows that her husband wants </w:t>
        <w:br/>
        <w:t xml:space="preserve">to kill him.  </w:t>
        <w:br/>
        <w:t xml:space="preserve">And these are some of the Red Herrings </w:t>
        <w:br/>
        <w:t xml:space="preserve">1. Sherlock Holmes and Watson are followed when they are in London by a man in a coach </w:t>
        <w:br/>
        <w:t xml:space="preserve">with a black beard. This makes you think that the man is Barrymore, who is the caretaker at </w:t>
        <w:br/>
        <w:t xml:space="preserve">Baskerville Hall, because he is the only other person who has a black beard. But the man is really </w:t>
        <w:br/>
        <w:t xml:space="preserve">Stapleton, who is wearing a false beard.  </w:t>
        <w:br/>
        <w:t xml:space="preserve">2. Selden, the Netting Hill murderer. This is a man who has escaped from a prison nearby and is </w:t>
        <w:br/>
        <w:t xml:space="preserve">being hunted down on the moors, which makes you think that he has something to do with the </w:t>
        <w:br/>
        <w:t xml:space="preserve">story, because he is a criminal, but he hasn't anything to do with the story at all.  </w:t>
        <w:br/>
        <w:t xml:space="preserve">3. The Man on the Tor. This is a silhouette of a man that Doctor Watson sees on the moor at night </w:t>
        <w:br/>
        <w:t xml:space="preserve">and doesn't recognize, which makes you think it is the murderer. But it is Sherlock Holmes who </w:t>
        <w:br/>
        <w:t xml:space="preserve">has come to Devon secretly.  </w:t>
        <w:br/>
        <w:t xml:space="preserve"> </w:t>
        <w:br/>
        <w:t xml:space="preserve">I also like The Hound of the Baskervilles because I like Sherlock Holmes and I think that if I were a </w:t>
        <w:br/>
        <w:t xml:space="preserve">proper detective he is the kind of detective I would be. He is very intelligent and he solves the mystery </w:t>
        <w:br/>
        <w:t xml:space="preserve">and he says </w:t>
        <w:br/>
        <w:t xml:space="preserve">The world is full of obvious things which nobody by any chance ever observes.  </w:t>
        <w:br/>
        <w:t xml:space="preserve">But he notices them, like I do. Also it says in the book </w:t>
        <w:br/>
        <w:t xml:space="preserve">Sherlock Holmes had, in a very remarkable degree, the power of detaching his mind at will.  </w:t>
        <w:br/>
        <w:t xml:space="preserve">And this is like me, too, because if I get really interested in something, like practicing maths, or reading a </w:t>
        <w:br/>
        <w:t xml:space="preserve">book about the Apollo missions or great white sharks, I don't notice anything else and Father can be </w:t>
        <w:br/>
        <w:t xml:space="preserve">calling me to come and eat my supper and I won't hear him. And this is why I am very good at playing </w:t>
        <w:br/>
        <w:t xml:space="preserve">chess, because I detach my mind at will and concentrate on the board and after a while the person I am </w:t>
        <w:br/>
        <w:t xml:space="preserve">playing will stop concentrating and start scratching their nose, or staring out of the window, and then they </w:t>
        <w:br/>
        <w:t xml:space="preserve">will make a mistake and I will win. </w:t>
      </w:r>
    </w:p>
    <w:p>
      <w:r>
        <w:br w:type="page"/>
      </w:r>
    </w:p>
    <w:p>
      <w:r>
        <w:t xml:space="preserve">Also Doctor Watson says about Sherlock Holmes </w:t>
        <w:br/>
        <w:t>His</w:t>
        <w:br/>
        <w:t xml:space="preserve"> mind... was busy in endeavouring to frame some scheme into which all these strange and apparently </w:t>
        <w:br/>
        <w:t xml:space="preserve">disconnected episodes could be fitted. </w:t>
        <w:br/>
        <w:t xml:space="preserve">And that is what I am trying to do by writing this book. </w:t>
        <w:br/>
        <w:t xml:space="preserve">Also Sherlock Holmes doesn't believe in the supernatural, which is God and fairy tales and Hounds of </w:t>
        <w:br/>
        <w:t xml:space="preserve">Hell and curses, which are stupid things. </w:t>
        <w:br/>
        <w:t xml:space="preserve">And I am going to finish this chapter with two interesting facts about Sherlock Holmes </w:t>
        <w:br/>
        <w:t xml:space="preserve">1. In the original Sherlock Holmes stories Sherlock Holmes is never described as wearing a </w:t>
        <w:br/>
        <w:t xml:space="preserve">deerstalker hat, which is what he is always wearing in pictures and cartoons. The deerstalker hat </w:t>
        <w:br/>
        <w:t xml:space="preserve">was invented by a man called Sidney Paget, who did the illustrations for the original books.  </w:t>
        <w:br/>
        <w:t xml:space="preserve">2. In the original Sherlock Holmes stories Sherlock Holmes never says "Elementary, my dear </w:t>
        <w:br/>
        <w:t xml:space="preserve">Watson." He only ever says this in films and on the television.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109: </w:t>
        <w:br/>
        <w:t xml:space="preserve"> </w:t>
        <w:br/>
        <w:t>That</w:t>
        <w:br/>
        <w:t xml:space="preserve"> night I wrote some more of my book, and the next morning I took it into school so that Siobhan </w:t>
        <w:br/>
        <w:t xml:space="preserve">could read it and tell me if I had made mistakes with the spelling and the grammar. </w:t>
        <w:br/>
        <w:t xml:space="preserve"> </w:t>
        <w:br/>
        <w:t xml:space="preserve">Siobhan read the book during morning break when she has a cup of coffee and sits at the edge of the </w:t>
        <w:br/>
        <w:t xml:space="preserve">playground with the other teachers. And after morning break she came and sat down next to me and said </w:t>
        <w:br/>
        <w:t xml:space="preserve">she had read the bit about my conversation with Mrs. Alexander and she said, "Have you told your father </w:t>
        <w:br/>
        <w:t xml:space="preserve">about this?" </w:t>
        <w:br/>
        <w:t xml:space="preserve"> </w:t>
        <w:br/>
        <w:t xml:space="preserve">And I replied, "No." </w:t>
        <w:br/>
        <w:t xml:space="preserve"> </w:t>
        <w:br/>
        <w:t xml:space="preserve">And she said, "Are you going to tell your father about this?" </w:t>
        <w:br/>
        <w:t xml:space="preserve"> </w:t>
        <w:br/>
        <w:t xml:space="preserve">And I replied, "No." </w:t>
        <w:br/>
        <w:t xml:space="preserve"> </w:t>
        <w:br/>
        <w:t xml:space="preserve">And she said, "Good. I think that's a good idea, Christopher." And then she said, "Did it make you sad to </w:t>
        <w:br/>
        <w:t xml:space="preserve">find this out?" </w:t>
        <w:br/>
        <w:t xml:space="preserve"> </w:t>
        <w:br/>
        <w:t xml:space="preserve">And I asked, "Find what out?" </w:t>
        <w:br/>
        <w:t xml:space="preserve"> </w:t>
        <w:br/>
        <w:t xml:space="preserve">And she said, "Did it make you upset to find out that your mother and Mr. Shears had an affair?" </w:t>
        <w:br/>
        <w:t xml:space="preserve"> </w:t>
        <w:br/>
        <w:t xml:space="preserve">And I said, "No." </w:t>
        <w:br/>
        <w:t xml:space="preserve"> </w:t>
        <w:br/>
        <w:t xml:space="preserve">And she said, "Are you telling the truth, Christopher?" </w:t>
        <w:br/>
        <w:t xml:space="preserve"> </w:t>
        <w:br/>
        <w:t xml:space="preserve">And then I said, "I always tell the truth." </w:t>
        <w:br/>
        <w:t xml:space="preserve"> </w:t>
        <w:br/>
        <w:t xml:space="preserve">And she said, "I know you do, Christopher. But sometimes we get sad about things and we don't like to </w:t>
        <w:br/>
        <w:t xml:space="preserve">tell other people that we are sad about them. We like to keep it a secret. Or sometimes we are sad but we </w:t>
        <w:br/>
        <w:t xml:space="preserve">don't really know we are sad. So we say we aren't sad. But really we are." </w:t>
        <w:br/>
        <w:t xml:space="preserve"> </w:t>
        <w:br/>
        <w:t xml:space="preserve">And I said, "I'm not sad." </w:t>
        <w:br/>
        <w:t xml:space="preserve"> </w:t>
        <w:br/>
        <w:t xml:space="preserve">And she said, "If you do start to feel sad about this, I want you to know that you can come and talk to me </w:t>
        <w:br/>
        <w:t xml:space="preserve">about it. Because I think talking to me will help you feel less sad. And if you don't feel sad but you just </w:t>
        <w:br/>
        <w:t xml:space="preserve">want to talk to me about it, that would be OK, too. Do you understand?" </w:t>
        <w:br/>
        <w:t xml:space="preserve"> </w:t>
        <w:br/>
        <w:t xml:space="preserve">And I said, "I understand." </w:t>
        <w:br/>
        <w:t xml:space="preserve"> </w:t>
        <w:br/>
        <w:t xml:space="preserve">And she said, "Good." </w:t>
        <w:br/>
        <w:t xml:space="preserve"> </w:t>
        <w:br/>
        <w:t xml:space="preserve">And I replied, "But I don't feel sad about it. Because Mother is dead. And because Mr. Shears isn't around </w:t>
        <w:br/>
        <w:t xml:space="preserve">anymore. So I would be feeling sad about something that isn't real and doesn't exist. And that would be </w:t>
        <w:br/>
        <w:t xml:space="preserve">stupid." </w:t>
        <w:br/>
        <w:t xml:space="preserve"> </w:t>
        <w:br/>
        <w:t xml:space="preserve">And then I practiced maths for the rest of the morning and at lunch I didn't have the quiche because it was </w:t>
        <w:br/>
        <w:t xml:space="preserve">yellow, but I did have the carrots and the peas and lots of tomato ketchup. And for afters I had some </w:t>
        <w:br/>
        <w:t xml:space="preserve">blackberry and apple crumble, but not the crumble bit because that was yellow, too, and I got Mrs. Davis </w:t>
        <w:br/>
        <w:t xml:space="preserve">to take the crumble bit off before she put it onto my plate because it doesn't matter if different sorts of </w:t>
        <w:br/>
        <w:t xml:space="preserve">food are touching before they are actually on your plate. </w:t>
        <w:br/>
        <w:t xml:space="preserve"> </w:t>
      </w:r>
    </w:p>
    <w:p>
      <w:r>
        <w:br w:type="page"/>
      </w:r>
    </w:p>
    <w:p>
      <w:r>
        <w:t xml:space="preserve">Then, after lunch, I spent the afternoon doing art wit h Mrs. Peters and I painted some pictures of aliens </w:t>
        <w:br/>
        <w:t xml:space="preserve">which looked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113: </w:t>
        <w:br/>
        <w:t xml:space="preserve"> </w:t>
        <w:br/>
        <w:t xml:space="preserve">My </w:t>
        <w:br/>
        <w:t xml:space="preserve">memory is like a film. That is why I am really good at remembering things, like the conversations I </w:t>
        <w:br/>
        <w:t xml:space="preserve">have written down in this book, and what people were wearing, and what they smelled like, because my </w:t>
        <w:br/>
        <w:t xml:space="preserve">memory has a smelltrack which is like a soundtrack. </w:t>
        <w:br/>
        <w:t xml:space="preserve"> </w:t>
        <w:br/>
        <w:t xml:space="preserve">And when people ask me to remember something I can simply press Rewind  and Fast Forward  and </w:t>
        <w:br/>
        <w:t xml:space="preserve">Pause  like on a video recorder, but more like a DVD player because I don't have to Rewind through </w:t>
        <w:br/>
        <w:t xml:space="preserve">everything in between to get to a memory of something a long time ago. And there are no buttons, either, </w:t>
        <w:br/>
        <w:t xml:space="preserve">because it is happening in my head. </w:t>
        <w:br/>
        <w:t xml:space="preserve"> </w:t>
        <w:br/>
        <w:t xml:space="preserve">If someone says to me, "Christopher, tell me what your mother was like," I can Rewind to lots of different </w:t>
        <w:br/>
        <w:t xml:space="preserve">scenes and say what she was like in those scenes. </w:t>
        <w:br/>
        <w:t xml:space="preserve"> </w:t>
        <w:br/>
        <w:t xml:space="preserve">For example, I could Rewind to 4 July 1992 when I was 9 years old, which was a Saturday, and we were </w:t>
        <w:br/>
        <w:t xml:space="preserve">on holiday in Cornwall and in the afternoon we were on the beach in a place called Polperro. And Mother </w:t>
        <w:br/>
        <w:t xml:space="preserve">was wearing a pair of shorts made out of denim and a light blue bikini top and she was smoking cigarettes </w:t>
        <w:br/>
        <w:t xml:space="preserve">called Consulate which were mint flavor. And she wasn't swimming. Mother was sunbathing on a towel </w:t>
        <w:br/>
        <w:t xml:space="preserve">which had red and purple stripes and she was reading a book by Georgette Heyer called The </w:t>
        <w:br/>
        <w:t xml:space="preserve">Masqueraders . And then she finished sunbathing and went into the water to swim and she said, "Bloody </w:t>
        <w:br/>
        <w:t xml:space="preserve">Nora, it's cold." And she said I should come and swim, too, but I don't like swimming because I don't like </w:t>
        <w:br/>
        <w:t xml:space="preserve">taking my clothes off. And she said I should just roll up my trousers and walk into the water a little way, </w:t>
        <w:br/>
        <w:t xml:space="preserve">so I did. And I stood in the water. And Mother said, "Look. It's lovely." And she jumped backward and </w:t>
        <w:br/>
        <w:t xml:space="preserve">disappeared under the water and I thought a shark had eaten her and I screamed and she stood up out of </w:t>
        <w:br/>
        <w:t xml:space="preserve">the water again and came over to where I was standing and held up her right hand and spread her fingers </w:t>
        <w:br/>
        <w:t xml:space="preserve">out in a fan and said, "Come on, Christopher, touch my hand. Come on now. Stop screaming. Touch my </w:t>
        <w:br/>
        <w:t xml:space="preserve">hand. Listen to me, Christopher. You can do it." And after a while I stopped screaming and I held up my </w:t>
        <w:br/>
        <w:t xml:space="preserve">left hand and spread my fingers out in a fan and we made our fingers and thumbs touch each other and </w:t>
        <w:br/>
        <w:t xml:space="preserve">Mother said, "It's OK, Christopher. It's OK. There aren't any sharks in Cornwall," and then I felt better. </w:t>
        <w:br/>
        <w:t xml:space="preserve"> </w:t>
        <w:br/>
        <w:t xml:space="preserve">Except I can't remember anything before I was about 4 because I wasn't looking at things in the right way </w:t>
        <w:br/>
        <w:t xml:space="preserve">before then, so they didn't get recorded properly. </w:t>
        <w:br/>
        <w:t xml:space="preserve"> </w:t>
        <w:br/>
        <w:t xml:space="preserve">And this is how I recognize someone if I don't know who they are. I see what they are wearing, or if they </w:t>
        <w:br/>
        <w:t xml:space="preserve">have a walking stick, or funny hair, or a certain type of glasses, or they have a particular way of moving </w:t>
        <w:br/>
        <w:t xml:space="preserve">their arms, and I do a Search through my memories to see if I have met them before. </w:t>
        <w:br/>
        <w:t xml:space="preserve"> </w:t>
        <w:br/>
        <w:t xml:space="preserve">And this is also how I know how to act in difficult situations when I don't know what to do. </w:t>
        <w:br/>
        <w:t xml:space="preserve"> </w:t>
        <w:br/>
        <w:t xml:space="preserve">For example, if people say things which don't make sense, like, "See you later, alligator," or "You'll catch </w:t>
        <w:br/>
        <w:t xml:space="preserve">your death in that," I do a Search and see if I have ever heard someone say this before. </w:t>
        <w:br/>
        <w:t xml:space="preserve"> </w:t>
        <w:br/>
        <w:t xml:space="preserve">And if someone is lying on the floor at school, I do a Search through my memory to find a picture of </w:t>
        <w:br/>
        <w:t xml:space="preserve">someone having an epileptic fit and then I compare the picture with what is happening in front of me so I </w:t>
        <w:br/>
        <w:t xml:space="preserve">can decide whether they are just lying down and playing a game, or having a sleep, or whether they are </w:t>
        <w:br/>
        <w:t xml:space="preserve">having an epileptic fit. And if they are having an epileptic fit, I move any furniture out of the way to stop </w:t>
        <w:br/>
        <w:t xml:space="preserve">them from banging their head and I take my jumper off and I put it underneath their head and I go and </w:t>
        <w:br/>
        <w:t xml:space="preserve">find a teacher. </w:t>
        <w:br/>
        <w:t xml:space="preserve"> </w:t>
        <w:br/>
        <w:t xml:space="preserve">Other people have pictures in their heads, too. But they are different because the pictures in my head are </w:t>
        <w:br/>
        <w:t xml:space="preserve">all pictures of things which really happened. But other people have pictures in their heads of things which </w:t>
        <w:br/>
        <w:t xml:space="preserve">aren't real and didn't happen. </w:t>
        <w:br/>
        <w:t xml:space="preserve"> </w:t>
      </w:r>
    </w:p>
    <w:p>
      <w:r>
        <w:br w:type="page"/>
      </w:r>
    </w:p>
    <w:p>
      <w:r>
        <w:t xml:space="preserve">For example, sometimes Mother used to say, "If I hadn' t married your father I think I'd be living in a little </w:t>
        <w:br/>
        <w:t xml:space="preserve">farmhouse in the south of France with someone called Jean. And he'd be, ooh, a local handyman. You </w:t>
        <w:br/>
        <w:t xml:space="preserve">know, doing painting and decorating for people, gardening, building fences. And we'd have a veranda </w:t>
        <w:br/>
        <w:t xml:space="preserve">with figs growing over it and there would be a field of sunflowers at the bottom of the garden and a little </w:t>
        <w:br/>
        <w:t xml:space="preserve">town on the hill in the distance and we'd sit outside in the evening and drink red wine and smoke </w:t>
        <w:br/>
        <w:t xml:space="preserve">Gauloises cigarettes and watch the sun go down." </w:t>
        <w:br/>
        <w:t xml:space="preserve"> </w:t>
        <w:br/>
        <w:t xml:space="preserve">And Siobhan once said that when she felt depressed or sad she would close her eyes and she would </w:t>
        <w:br/>
        <w:t xml:space="preserve">imagine that she was staying in a house on Cape Cod with her friend Elly, and they would take a trip on a </w:t>
        <w:br/>
        <w:t xml:space="preserve">boat from Provincetown and go out into the bay to watch the humpback whales and that made her feel </w:t>
        <w:br/>
        <w:t xml:space="preserve">calm and peaceful and happy. </w:t>
        <w:br/>
        <w:t xml:space="preserve"> </w:t>
        <w:br/>
        <w:t xml:space="preserve">And sometimes, when someone has died, like Mother died, people say, "What would you want to say to </w:t>
        <w:br/>
        <w:t xml:space="preserve">your mother if she was here now?" or "What would your mother think about that?" which is stupid </w:t>
        <w:br/>
        <w:t xml:space="preserve">because Mother is dead and you can't say anything to people who are dead and dead people can't think. </w:t>
        <w:br/>
        <w:t xml:space="preserve"> </w:t>
        <w:br/>
        <w:t xml:space="preserve">And Grandmother has pictures in her head, too, but her pictures are all confused, like someone has </w:t>
        <w:br/>
        <w:t xml:space="preserve">muddled the film up and she can't tell what happened in what order, so she thinks that dead people are </w:t>
        <w:br/>
        <w:t xml:space="preserve">still alive and she doesn't know whether something happened in real life or whether it happened on </w:t>
        <w:br/>
        <w:t xml:space="preserve">television.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127: </w:t>
        <w:br/>
        <w:t xml:space="preserve"> </w:t>
        <w:br/>
        <w:t xml:space="preserve">When </w:t>
        <w:br/>
        <w:t xml:space="preserve">I got home from school Father was still out at work, so I unlocked the front door and went inside </w:t>
        <w:br/>
        <w:t xml:space="preserve">and took my coat off. I went into the kitchen and put my things on the table. And one of the things was </w:t>
        <w:br/>
        <w:t xml:space="preserve">this book which I had taken into school to show to Siobhan. I made myself a raspberry milk shake and </w:t>
        <w:br/>
        <w:t xml:space="preserve">heated it up in the microwave and then went through to the living room to watch one of my Blue Planet </w:t>
        <w:br/>
        <w:t xml:space="preserve">videos about life in the deepest parts of the ocean. </w:t>
        <w:br/>
        <w:t xml:space="preserve"> </w:t>
        <w:br/>
        <w:t xml:space="preserve">The video was about the sea creatures who live around sulfur chimneys, which are underwater volcanoes </w:t>
        <w:br/>
        <w:t xml:space="preserve">where gases are ejected from the earth's crust into the water. Scientists never expected there to be any </w:t>
        <w:br/>
        <w:t xml:space="preserve">living organisms there because it was so hot and so poisonous, but there are whole ecosystems there. </w:t>
        <w:br/>
        <w:t xml:space="preserve"> </w:t>
        <w:br/>
        <w:t xml:space="preserve">I like this bit because it shows you that there is always something new that science can discover, and all </w:t>
        <w:br/>
        <w:t xml:space="preserve">the facts that you take for granted can be completely wrong. And also I like the fact that they are filming </w:t>
        <w:br/>
        <w:t xml:space="preserve">in a place which is harder to get to than the top of Mount Everest but is only a few miles away from sea </w:t>
        <w:br/>
        <w:t xml:space="preserve">level. And it is one of the quietest and darkest and most secret places on the surface of the earth. And I </w:t>
        <w:br/>
        <w:t xml:space="preserve">like imagining that I am there sometimes, in a spherical metal submersible with windows that are 50 cm </w:t>
        <w:br/>
        <w:t xml:space="preserve">thick to stop them from imploding under the pressure. And I imagine that I am the only person inside it, </w:t>
        <w:br/>
        <w:t xml:space="preserve">and that it is not connected to a ship at all but can operate under its own power and I can control the </w:t>
        <w:br/>
        <w:t xml:space="preserve">motors and move anywhere I want to on the seabed and I can never be found. </w:t>
        <w:br/>
        <w:t xml:space="preserve"> </w:t>
        <w:br/>
        <w:t xml:space="preserve">Father came home at 5:48 p.m. I heard him come through the front door. Then he came into the living </w:t>
        <w:br/>
        <w:t xml:space="preserve">room. He was wearing a lime green and sky blue check shirt and there was a double knot on one of his </w:t>
        <w:br/>
        <w:t xml:space="preserve">shoes but not on the other. He was carrying an old advert for Fussell's Milk Powder which was made of </w:t>
        <w:br/>
        <w:t xml:space="preserve">metal and painted with blue and white enamel and covered with little circles of rust which were like bullet </w:t>
        <w:br/>
        <w:t xml:space="preserve">holes, but he didn't explain why he was carrying this. </w:t>
        <w:br/>
        <w:t xml:space="preserve"> </w:t>
        <w:br/>
        <w:t xml:space="preserve">He said, "Howdy, pardner," which is a joke he does. </w:t>
        <w:br/>
        <w:t xml:space="preserve"> </w:t>
        <w:br/>
        <w:t xml:space="preserve">And I said, "Hello." </w:t>
        <w:br/>
        <w:t xml:space="preserve"> </w:t>
        <w:br/>
        <w:t xml:space="preserve">I carried on watching the video and Father went into the kitchen. </w:t>
        <w:br/>
        <w:t xml:space="preserve"> </w:t>
        <w:br/>
        <w:t xml:space="preserve">I had forgotten that I had left my book lying on the kitchen table because I was too interested in the Blue </w:t>
        <w:br/>
        <w:t xml:space="preserve">Planet video. This is what is called Relaxing Your Guard, and it is what you must never do if you are a </w:t>
        <w:br/>
        <w:t xml:space="preserve">detective. </w:t>
        <w:br/>
        <w:t xml:space="preserve"> </w:t>
        <w:br/>
        <w:t xml:space="preserve">It was 5:54 p.m. when Father came back into the living room. He said, "What is this?" but he said it very </w:t>
        <w:br/>
        <w:t xml:space="preserve">quietly and I didn't realize that he was angry because he wasn't shouting. </w:t>
        <w:br/>
        <w:t xml:space="preserve"> </w:t>
        <w:br/>
        <w:t xml:space="preserve">He was holding the book in his right hand. </w:t>
        <w:br/>
        <w:t xml:space="preserve"> </w:t>
        <w:br/>
        <w:t xml:space="preserve">I said, "It's a book I'm writing." </w:t>
        <w:br/>
        <w:t xml:space="preserve"> </w:t>
        <w:br/>
        <w:t xml:space="preserve">And he said, "Is this true? Did you talk to Mrs. Alexander?" He said this very quietly as well, so I still </w:t>
        <w:br/>
        <w:t xml:space="preserve">didn't realize that he was angry. </w:t>
        <w:br/>
        <w:t xml:space="preserve"> </w:t>
        <w:br/>
        <w:t xml:space="preserve">And I said, "Yes." </w:t>
        <w:br/>
        <w:t xml:space="preserve"> </w:t>
        <w:br/>
        <w:t xml:space="preserve">Then he said, "Holy fucking Jesus, Christopher. How stupid are you?" </w:t>
        <w:br/>
        <w:t xml:space="preserve"> </w:t>
      </w:r>
    </w:p>
    <w:p>
      <w:r>
        <w:br w:type="page"/>
      </w:r>
    </w:p>
    <w:p>
      <w:r>
        <w:t xml:space="preserve">This is what Siobhan says is called a rhetorical quest ion. It has a question mark at the end, but you are not </w:t>
        <w:br/>
        <w:t xml:space="preserve">meant to answer it because the person who is asking it already knows the answer. It is difficult to spot a </w:t>
        <w:br/>
        <w:t xml:space="preserve">rhetorical question. </w:t>
        <w:br/>
        <w:t xml:space="preserve"> </w:t>
        <w:br/>
        <w:t xml:space="preserve">Then Father said, "What the fuck did I tell you, Christopher?" This was much louder. </w:t>
        <w:br/>
        <w:t xml:space="preserve"> </w:t>
        <w:br/>
        <w:t xml:space="preserve">And I replied, "Not to mention Mr. Shears's name in our house. And not to go asking Mrs. Shears, or </w:t>
        <w:br/>
        <w:t xml:space="preserve">anyone, about who killed that bloody dog. And not to go trespassing in other people's gardens. And to </w:t>
        <w:br/>
        <w:t xml:space="preserve">stop this ridiculous bloody detective game. Except I haven't done any of those things. I just asked Mrs. </w:t>
        <w:br/>
        <w:t xml:space="preserve">Alexander about Mr. Shears because -- " </w:t>
        <w:br/>
        <w:t xml:space="preserve"> </w:t>
        <w:br/>
        <w:t xml:space="preserve">But Father interrupted me and said, "Don't give me that bollocks, you little shit. You knew exactly what </w:t>
        <w:br/>
        <w:t xml:space="preserve">you were bloody doing. I've read the book, remember." And when he said this he held up the book and </w:t>
        <w:br/>
        <w:t xml:space="preserve">shook it. "What else did I say, Christopher?" </w:t>
        <w:br/>
        <w:t xml:space="preserve"> </w:t>
        <w:br/>
        <w:t xml:space="preserve">I thought that this might be another rhetorical question, but I wasn't sure. I found it hard to work out what </w:t>
        <w:br/>
        <w:t xml:space="preserve">to say because I was starting to get scared and confused. </w:t>
        <w:br/>
        <w:t xml:space="preserve"> </w:t>
        <w:br/>
        <w:t xml:space="preserve">Then Father repeated the question, "What else did I say, Christopher?" </w:t>
        <w:br/>
        <w:t xml:space="preserve"> </w:t>
        <w:br/>
        <w:t xml:space="preserve">I said, "I don't know." </w:t>
        <w:br/>
        <w:t xml:space="preserve"> </w:t>
        <w:br/>
        <w:t xml:space="preserve">And he said, "Come on. You're the fucking memory man." </w:t>
        <w:br/>
        <w:t xml:space="preserve"> </w:t>
        <w:br/>
        <w:t xml:space="preserve">But I couldn't think. </w:t>
        <w:br/>
        <w:t xml:space="preserve"> </w:t>
        <w:br/>
        <w:t xml:space="preserve">And Father said, "Not to go around sticking your fucking nose into other people's business. And what do </w:t>
        <w:br/>
        <w:t xml:space="preserve">you do? You go around sticking your nose into other people's business. You go around raking up the past </w:t>
        <w:br/>
        <w:t xml:space="preserve">and sharing it with every Tom, Dick and Harry you bump into. What am I going to do with you, </w:t>
        <w:br/>
        <w:t xml:space="preserve">Christopher? What the fuck am I going to do with you?" </w:t>
        <w:br/>
        <w:t xml:space="preserve"> </w:t>
        <w:br/>
        <w:t xml:space="preserve">I said, "I was just doing chatting with Mrs. Alexander. I wasn't doing investigating." </w:t>
        <w:br/>
        <w:t xml:space="preserve"> </w:t>
        <w:br/>
        <w:t xml:space="preserve">And he said, "I ask you to do one thing for me, Christopher. One thing." </w:t>
        <w:br/>
        <w:t xml:space="preserve"> </w:t>
        <w:br/>
        <w:t xml:space="preserve">And I said, "I didn't want to talk to Mrs. Alexander. It was Mrs. Alexander who --" </w:t>
        <w:br/>
        <w:t xml:space="preserve"> </w:t>
        <w:br/>
        <w:t xml:space="preserve">But Father interrupted me and grabbed hold of my arm really hard. </w:t>
        <w:br/>
        <w:t xml:space="preserve"> </w:t>
        <w:br/>
        <w:t xml:space="preserve">Father had never grabbed hold of me like that before. Mother had hit me sometimes because she was a </w:t>
        <w:br/>
        <w:t xml:space="preserve">very hot-tempered person, which means that she got angry more quickly than other people and she </w:t>
        <w:br/>
        <w:t xml:space="preserve">shouted more often. But Father was a more levelheaded person, which means he didn't get angry as </w:t>
        <w:br/>
        <w:t xml:space="preserve">quickly and he didn't shout as often. So I was very surprised when he grabbed me. </w:t>
        <w:br/>
        <w:t xml:space="preserve"> </w:t>
        <w:br/>
        <w:t xml:space="preserve">I don't like it when people grab me. And I don't like being surprised either. So I hit him, like I hit the </w:t>
        <w:br/>
        <w:t xml:space="preserve">policeman when he took hold of my arms and lifted me onto my feet. But Father didn't let go, and he was </w:t>
        <w:br/>
        <w:t xml:space="preserve">shouting. And I hit him again. And then I didn't know what I was doing anymore. </w:t>
        <w:br/>
        <w:t xml:space="preserve"> </w:t>
        <w:br/>
        <w:t xml:space="preserve">I had no memories for a short while. I know it was a short while because I checked my watch afterward. It </w:t>
        <w:br/>
        <w:t xml:space="preserve">was like someone had switched me off and then switched me on again. And when they switched me on </w:t>
        <w:br/>
        <w:t xml:space="preserve">again I was sitting on the carpet with my back against the wall and there was blood on my right hand and </w:t>
        <w:br/>
        <w:t xml:space="preserve">the side of my head was hurting. And Father was standing on the carpet a meter in front of me looking </w:t>
        <w:br/>
        <w:t xml:space="preserve">down at me and he was still holding my book in his right hand, but it was bent in half and all the corners </w:t>
      </w:r>
    </w:p>
    <w:p>
      <w:r>
        <w:br w:type="page"/>
      </w:r>
    </w:p>
    <w:p>
      <w:r>
        <w:t xml:space="preserve">were messed up, and there was a scratch on his neck and a big rip in the sleeve of his green and blue </w:t>
        <w:br/>
        <w:t xml:space="preserve">check shirt and he was breathing really deeply. </w:t>
        <w:br/>
        <w:t xml:space="preserve"> </w:t>
        <w:br/>
        <w:t xml:space="preserve">After about a minute he turned and walked through to the kitchen. Then he unlocked the back door into </w:t>
        <w:br/>
        <w:t xml:space="preserve">the garden and went outside. I heard him lift the lid of the dustbin and drop something into it and put the </w:t>
        <w:br/>
        <w:t xml:space="preserve">lid of the dustbin back on. Then he came into the kitchen again, but he wasn't carrying the book anymore. </w:t>
        <w:br/>
        <w:t xml:space="preserve">Then he locked the back door again and put the key into the little china jug that is shaped like a fat nun </w:t>
        <w:br/>
        <w:t xml:space="preserve">and he stood in the middle of the kitchen and closed his eyes. </w:t>
        <w:br/>
        <w:t xml:space="preserve"> </w:t>
        <w:br/>
        <w:t xml:space="preserve">Then he opened his eyes and he said, "I need a fucking drink." </w:t>
        <w:br/>
        <w:t xml:space="preserve"> </w:t>
        <w:br/>
        <w:t xml:space="preserve">And he got himself a can of beer.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131: </w:t>
        <w:br/>
        <w:t xml:space="preserve"> </w:t>
        <w:br/>
        <w:t>Thes</w:t>
        <w:br/>
        <w:t xml:space="preserve">e are some of the reasons why I hate yellow and brown </w:t>
        <w:br/>
        <w:t xml:space="preserve">YELLOW  </w:t>
        <w:br/>
        <w:t>1. C</w:t>
        <w:br/>
        <w:t xml:space="preserve">ustard   </w:t>
        <w:br/>
        <w:t xml:space="preserve">2. Bananas  (bananas also turn brown)  </w:t>
        <w:br/>
        <w:t xml:space="preserve">3. Double Yellow Lines   </w:t>
        <w:br/>
        <w:t xml:space="preserve">4. Yellow Fever  (which is a disease from tropical America and West Africa which causes a high </w:t>
        <w:br/>
        <w:t xml:space="preserve">fever, acute nephritis, jaundice and hemorrhages, and it is caused by a virus transmitted by the bite </w:t>
        <w:br/>
        <w:t xml:space="preserve">of a mosquito called Aedes aegypti, which used to be called Stegomyia fasciata; and nephritis is </w:t>
        <w:br/>
        <w:t xml:space="preserve">inflammation of the kidneys)  </w:t>
        <w:br/>
        <w:t xml:space="preserve">5. Yellow Flowers (because I get hay fever from flower pollen, which is one of 3 sorts of hay fever, </w:t>
        <w:br/>
        <w:t xml:space="preserve">and the others are from grass pollen and fungus pollen, and it makes me feel ill)  </w:t>
        <w:br/>
        <w:t xml:space="preserve">6. Sweet Corn  (because it comes out in your poo and you don't digest it so you are not really meant </w:t>
        <w:br/>
        <w:t xml:space="preserve">to eat it, like grass or leaves)  </w:t>
        <w:br/>
        <w:t xml:space="preserve">BROWN  </w:t>
        <w:br/>
        <w:t>1. D</w:t>
        <w:br/>
        <w:t xml:space="preserve">irt  </w:t>
        <w:br/>
        <w:t xml:space="preserve">2. Gravy  </w:t>
        <w:br/>
        <w:t xml:space="preserve">3. Poo  </w:t>
        <w:br/>
        <w:t xml:space="preserve">4. Wood  (because people used to make machines and vehicles out of wood, but they don't anymore </w:t>
        <w:br/>
        <w:t xml:space="preserve">because wood breaks and goes rotten and has worms in it sometimes, and now people make </w:t>
        <w:br/>
        <w:t xml:space="preserve">machines and vehicles out of metal and plastic, which are much better and more modern)  </w:t>
        <w:br/>
        <w:t xml:space="preserve">5. Melissa Brown  (who is a girl at school, who is not actually brown like Anil or Mohammed, it's </w:t>
        <w:br/>
        <w:t xml:space="preserve">just her name, but she tore my big astronaut painting into two pieces and I threw it away even </w:t>
        <w:br/>
        <w:t xml:space="preserve">after Mrs. Peters sellotaped it together again because it looked broken)  </w:t>
        <w:br/>
        <w:t xml:space="preserve"> </w:t>
        <w:br/>
        <w:t xml:space="preserve">Mrs. Forbes said that hating yellow and brown is just being silly. And Siobhan said that she shouldn't say </w:t>
        <w:br/>
        <w:t xml:space="preserve">things like that and everyone has favorite colors. And Siobhan was right. But Mrs. Forbes was a bit right, </w:t>
        <w:br/>
        <w:t xml:space="preserve">too. Because it is sort of being silly. But in life you have to take lots of decisions and if you don't take </w:t>
        <w:br/>
        <w:t xml:space="preserve">decisions you would never do anything because you would spend all your time choosing between things </w:t>
        <w:br/>
        <w:t xml:space="preserve">you could do. So it is good to have a reason why you hate some things and you like others. It is like being </w:t>
        <w:br/>
        <w:t xml:space="preserve">in a restaurant like when Father takes me out to a Berni Inn sometimes and you look at the menu and you </w:t>
        <w:br/>
        <w:t xml:space="preserve">have to choose what you are going to have. But you don't know if you are going to like something </w:t>
        <w:br/>
        <w:t xml:space="preserve">because you haven't tasted it yet, so you have favorite foods and you choose these, and you have foods </w:t>
        <w:br/>
        <w:t xml:space="preserve">you don't like and you don't choose these, and then it is simple.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137: </w:t>
        <w:br/>
        <w:t xml:space="preserve"> </w:t>
        <w:br/>
        <w:t xml:space="preserve">The </w:t>
        <w:br/>
        <w:t xml:space="preserve">next day Father said he was sorry that he had hit me and he didn't mean to. He made me wash the cut </w:t>
        <w:br/>
        <w:t xml:space="preserve">on my cheek with Dettol to make sure that it wasn't infected, then he got me to put a plaster on it so it </w:t>
        <w:br/>
        <w:t xml:space="preserve">didn't bleed. </w:t>
        <w:br/>
        <w:t xml:space="preserve"> </w:t>
        <w:br/>
        <w:t xml:space="preserve">Then, because it was Saturday, he said he was going to take me on an expedition to show me that he was </w:t>
        <w:br/>
        <w:t xml:space="preserve">properly sorry, and we were going to Twycross Zoo. So he made me some sandwiches with white bread </w:t>
        <w:br/>
        <w:t xml:space="preserve">and tomatoes and lettuce and ham and strawberry jam for me to eat because I don't like eating food from </w:t>
        <w:br/>
        <w:t xml:space="preserve">places I don't know. And he said it would be OK because there wouldn't be too many people at the zoo </w:t>
        <w:br/>
        <w:t xml:space="preserve">because it was forecast to rain, and I was glad about that because I don't like crowds of people and I like it </w:t>
        <w:br/>
        <w:t xml:space="preserve">when it is raining. So I went and got my waterproof, which is orange. </w:t>
        <w:br/>
        <w:t xml:space="preserve"> </w:t>
        <w:br/>
        <w:t xml:space="preserve">Then we drove to Twycross Zoo. </w:t>
        <w:br/>
        <w:t xml:space="preserve"> </w:t>
        <w:br/>
        <w:t xml:space="preserve">I had never been to Twycross Zoo before so I didn't have a route worked out in my mind before we got </w:t>
        <w:br/>
        <w:t xml:space="preserve">there, so we bought a guidebook from the information center and then we walked round the whole zoo </w:t>
        <w:br/>
        <w:t xml:space="preserve">and I decided which were my favorite animals. </w:t>
        <w:br/>
        <w:t xml:space="preserve"> </w:t>
        <w:br/>
        <w:t xml:space="preserve">My favorite animals were </w:t>
        <w:br/>
        <w:t xml:space="preserve">1. RANDYMAN , which is the name of the oldest Red-Faced Black Spider Monkey (Ateles </w:t>
        <w:br/>
        <w:t xml:space="preserve">paniscus paniscus) ever kept in captivity. Randyman is 44 years old, which is the same age as </w:t>
        <w:br/>
        <w:t xml:space="preserve">Father. He used to be a pet on a ship and have a metal band round his stomach, like in a story </w:t>
        <w:br/>
        <w:t xml:space="preserve">about pirates.  </w:t>
        <w:br/>
        <w:t xml:space="preserve">2. The PATAGONIAN SEA LIONS , which are called Miracle  and Star .  </w:t>
        <w:br/>
        <w:t xml:space="preserve">3. MALIKU , which is an Orangutan . I liked it especially because it was lying in a kind of </w:t>
        <w:br/>
        <w:t xml:space="preserve">hammock made out of a pair of stripy green pajama bottoms and on the blue plastic notice next to </w:t>
        <w:br/>
        <w:t xml:space="preserve">the cage it said it made the hammock itself.  </w:t>
        <w:br/>
        <w:t xml:space="preserve">Then we went to the café and Father had plaice and chips and apple pie and ice cream and a pot of Earl </w:t>
        <w:br/>
        <w:t xml:space="preserve">Grey tea and I had my sandwiches and I read the guidebook to the zoo. </w:t>
        <w:br/>
        <w:t xml:space="preserve"> </w:t>
        <w:br/>
        <w:t xml:space="preserve">And Father said, "I love you very much, Christopher. Don't ever forget that. And I know I lose my rag </w:t>
        <w:br/>
        <w:t xml:space="preserve">occasionally. I know I get angry. I know I shout. And I know I shouldn't. But I only do it because I worry </w:t>
        <w:br/>
        <w:t xml:space="preserve">about you, because I don't want to see you getting into trouble, because I don't want you to get hurt. Do </w:t>
        <w:br/>
        <w:t xml:space="preserve">you understand?" </w:t>
        <w:br/>
        <w:t xml:space="preserve"> </w:t>
        <w:br/>
        <w:t xml:space="preserve">I didn't know whether I understood. So I said, "I don't know." </w:t>
        <w:br/>
        <w:t xml:space="preserve"> </w:t>
        <w:br/>
        <w:t xml:space="preserve">And Father said, "Christopher, do you understand that I love you?" </w:t>
        <w:br/>
        <w:t xml:space="preserve"> </w:t>
        <w:br/>
        <w:t xml:space="preserve">And I said "Yes," because loving someone is helping them when they get into trouble, and looking after </w:t>
        <w:br/>
        <w:t xml:space="preserve">them, and telling them the truth, and Father looks after me when I get into trouble, like coming to the </w:t>
        <w:br/>
        <w:t xml:space="preserve">police station, and he looks after me by cooking meals for me, and he always tells me the truth, which </w:t>
        <w:br/>
        <w:t xml:space="preserve">means that he loves me. </w:t>
        <w:br/>
        <w:t xml:space="preserve"> </w:t>
        <w:br/>
        <w:t xml:space="preserve">And then he held up his right hand and spread his fingers out in a fan, and I held up my left hand and </w:t>
        <w:br/>
        <w:t xml:space="preserve">spread my fingers out in a fan and we made our fingers and thumbs touch each other. </w:t>
        <w:br/>
        <w:t xml:space="preserve"> </w:t>
        <w:br/>
        <w:t xml:space="preserve">Then I got out a piece of paper from my bag and I did a map of the zoo from memory as a test. The map </w:t>
        <w:br/>
        <w:t xml:space="preserve">was like this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10, 11 </w:t>
        <w:br/>
        <w:t xml:space="preserve"> </w:t>
        <w:br/>
        <w:t xml:space="preserve">Then </w:t>
        <w:br/>
        <w:t xml:space="preserve">we went and looked at the giraffes. And the smell of their poo was like the smell inside the gerbil </w:t>
        <w:br/>
        <w:t xml:space="preserve">cage at school when we had gerbils, and when they ran their legs were so long it looked like they were </w:t>
        <w:br/>
        <w:t xml:space="preserve">running in slow motion. </w:t>
        <w:br/>
        <w:t xml:space="preserve"> </w:t>
        <w:br/>
        <w:t xml:space="preserve">Then Father said we had to get home before the roads got busy.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139: </w:t>
        <w:br/>
        <w:t>I l</w:t>
        <w:br/>
        <w:t xml:space="preserve">ike Sherlock Holmes, but I do not like Sir Arthur Conan Doyle, who was the author of the Sherlock </w:t>
        <w:br/>
        <w:t xml:space="preserve">Holmes stories. That is because he wasn't like Sherlock Holmes and he believed in the supernatural. And </w:t>
        <w:br/>
        <w:t xml:space="preserve">when he got old he joined the Spiritualist Society, which meant that he believed you could communicate </w:t>
        <w:br/>
        <w:t xml:space="preserve">with the dead. This was because his son died of influenza during the First World War and he still wanted </w:t>
        <w:br/>
        <w:t xml:space="preserve">to talk to him. </w:t>
        <w:br/>
        <w:t xml:space="preserve"> </w:t>
        <w:br/>
        <w:t xml:space="preserve">And in 1917 something famous happened called The Case of the Cottingley Fairies. Two cousins called </w:t>
        <w:br/>
        <w:t xml:space="preserve">Frances Griffiths, who was 9 years old, and Elsie Wright, who was 16 years old, said they used to play </w:t>
        <w:br/>
        <w:t xml:space="preserve">with fairies by a stream called Cottingley Beck and they used Frances's father's camera to take 5 </w:t>
        <w:br/>
        <w:t xml:space="preserve">photographs of the fairies like this </w:t>
        <w:br/>
        <w:t xml:space="preserve"> </w:t>
        <w:br/>
        <w:t xml:space="preserve"> </w:t>
        <w:br/>
        <w:t xml:space="preserve"> </w:t>
        <w:br/>
        <w:t xml:space="preserve">But they weren't real fairies. They were drawings on pieces of paper that they cut out and stood up with </w:t>
        <w:br/>
        <w:t xml:space="preserve">pins, because Elsie was a really good artist. </w:t>
        <w:br/>
        <w:t xml:space="preserve"> </w:t>
        <w:br/>
        <w:t xml:space="preserve">Harold Snelling, who was an expert in fake photography, said </w:t>
        <w:br/>
        <w:t xml:space="preserve">These dancing figures are not made of paper nor any fabric; they are not painted on a photographic </w:t>
        <w:br/>
        <w:t xml:space="preserve">background -- but what gets me most is that all these figures have moved during the exposure.  </w:t>
        <w:br/>
        <w:t xml:space="preserve">But he was being stupid because paper would move during an exposure, and the exposure was very long </w:t>
        <w:br/>
        <w:t xml:space="preserve">because in the photograph you can see a little waterfall in the background and it is blurred. </w:t>
        <w:br/>
        <w:t xml:space="preserve">Then Sir Arthur Conan Doyle heard about the pictures and he said he believed they were real in an article </w:t>
        <w:br/>
        <w:t xml:space="preserve">in a magazine called The Strand. But he was being stupid, too, because if you look at the pictures you can </w:t>
        <w:br/>
        <w:t xml:space="preserve">see that the fairies look just like fairies in old books and they have wings and dresses and tights and shoes, </w:t>
        <w:br/>
        <w:t xml:space="preserve">which is like aliens landing on earth and being like Daleks from Doctor Who or Imperial Stormtroopers </w:t>
        <w:br/>
        <w:t xml:space="preserve">from the Death Star in Star Wars or little green men like in cartoons of aliens. </w:t>
        <w:br/>
        <w:t xml:space="preserve"> </w:t>
        <w:br/>
        <w:t xml:space="preserve">And in 1981 a man called Joe Cooper interviewed Elsie Wright and Frances Griffiths for an article in a </w:t>
        <w:br/>
        <w:t xml:space="preserve">magazine called The Unexplained and Elsie Wright said all 5 photographs had been faked and Frances </w:t>
        <w:br/>
        <w:t xml:space="preserve">Griffiths said 4 had been faked but one was real. And they said Elsie had drawn the fairies from a book </w:t>
        <w:br/>
        <w:t xml:space="preserve">called Princess Mary's Gift Book by Arthur Shepperson. </w:t>
        <w:br/>
        <w:t xml:space="preserve"> </w:t>
        <w:br/>
        <w:t xml:space="preserve">And this shows that sometimes people want to be stupid and they do not want to know the truth. </w:t>
        <w:br/>
        <w:t xml:space="preserve"> </w:t>
        <w:br/>
      </w:r>
    </w:p>
    <w:p>
      <w:r>
        <w:br w:type="page"/>
      </w:r>
    </w:p>
    <w:p>
      <w:r>
        <w:t xml:space="preserve"> </w:t>
        <w:br/>
        <w:t>And i</w:t>
        <w:br/>
        <w:t xml:space="preserve">t shows that something called Occam's razor is true. And Occam's razor is not a razor that men </w:t>
        <w:br/>
        <w:t xml:space="preserve">shave with but a Law, and it says </w:t>
        <w:br/>
        <w:t xml:space="preserve">Entia non sunt multiplicanda praeter necessitatem. </w:t>
        <w:br/>
        <w:t xml:space="preserve">Which is Latin and it means </w:t>
        <w:br/>
        <w:t xml:space="preserve">No more things should be presumed to exist than are absolutely necessary.  </w:t>
        <w:br/>
        <w:t xml:space="preserve">Which means that a murder victim is usually killed by someone known to them and fairies are made out </w:t>
        <w:br/>
        <w:t xml:space="preserve">of paper and you can't talk to someone who is dead.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149: </w:t>
        <w:br/>
        <w:t xml:space="preserve"> </w:t>
        <w:br/>
        <w:t xml:space="preserve">When </w:t>
        <w:br/>
        <w:t xml:space="preserve">I went to school on Monday, Siobhan asked me why I had a bruise on the side of my face. I said </w:t>
        <w:br/>
        <w:t xml:space="preserve">that Father was angry and he had grabbed me so I had hit him and then we had a fight. Siobhan asked </w:t>
        <w:br/>
        <w:t xml:space="preserve">whether Father had hit me and I said I didn't know because I got very cross and it made my memory go </w:t>
        <w:br/>
        <w:t xml:space="preserve">strange. And then she asked if Father had hit me because he was angry. And I said he didn't hit me, he </w:t>
        <w:br/>
        <w:t xml:space="preserve">grabbed me, but he was angry. And Siobhan asked if he grabbed me hard, and I said that he had grabbed </w:t>
        <w:br/>
        <w:t xml:space="preserve">me hard. And Siobhan asked if I was frightened about going home, and I said I wasn't. And then she </w:t>
        <w:br/>
        <w:t xml:space="preserve">asked me if I wanted to talk about it anymore, and I said that I didn't. And then she said, "OK," and we </w:t>
        <w:br/>
        <w:t xml:space="preserve">didn't talk about it anymore, because grabbing is OK if it is on your arm or your shoulder when you are </w:t>
        <w:br/>
        <w:t xml:space="preserve">angry, but you can't grab someone's hair or their face. But hitting is not allowed, except if you are already </w:t>
        <w:br/>
        <w:t xml:space="preserve">in a fight with someone, then it is not so bad. </w:t>
        <w:br/>
        <w:t xml:space="preserve"> </w:t>
        <w:br/>
        <w:t xml:space="preserve">And when I got home from school Father was still at work, so I went into the kitchen and took the key out </w:t>
        <w:br/>
        <w:t xml:space="preserve">of the little china jug shaped like a nun and opened the back door and went outside and looked inside the </w:t>
        <w:br/>
        <w:t xml:space="preserve">dustbin to find my book. </w:t>
        <w:br/>
        <w:t xml:space="preserve"> </w:t>
        <w:br/>
        <w:t xml:space="preserve">I wanted to get my book back because I liked writing it. I liked having a project to do and I liked it </w:t>
        <w:br/>
        <w:t xml:space="preserve">especially if it was a difficult project like a book. Also I still didn't know who had killed Wellington and </w:t>
        <w:br/>
        <w:t xml:space="preserve">my book was where I had kept all the clues that I had discovered and I did not want them to be thrown </w:t>
        <w:br/>
        <w:t xml:space="preserve">away. </w:t>
        <w:br/>
        <w:t xml:space="preserve"> </w:t>
        <w:br/>
        <w:t xml:space="preserve">But my book wasn't in the dustbin. </w:t>
        <w:br/>
        <w:t xml:space="preserve"> </w:t>
        <w:br/>
        <w:t xml:space="preserve">I put the lid back on the dustbin and walked down the garden to have a look in the bin where Father keeps </w:t>
        <w:br/>
        <w:t xml:space="preserve">the garden waste, such as lawn clippings and apples that have fallen off the trees, but my book wasn't in </w:t>
        <w:br/>
        <w:t xml:space="preserve">there either. </w:t>
        <w:br/>
        <w:t xml:space="preserve"> </w:t>
        <w:br/>
        <w:t xml:space="preserve">I wondered if Father had put it into his van and driven to the tip and put it into one of the big bins there, </w:t>
        <w:br/>
        <w:t xml:space="preserve">but I did not want that to be true because then I would never see it again. </w:t>
        <w:br/>
        <w:t xml:space="preserve"> </w:t>
        <w:br/>
        <w:t xml:space="preserve">One other possibility was that Father had hidden my book somewhere in the house. So I decided to do </w:t>
        <w:br/>
        <w:t xml:space="preserve">some detecting and see if I could find it. Except I had to keep listening really hard all the time so I would </w:t>
        <w:br/>
        <w:t xml:space="preserve">hear his van when he pulled up outside the house so he wouldn't catch me being a detective. </w:t>
        <w:br/>
        <w:t xml:space="preserve"> </w:t>
        <w:br/>
        <w:t xml:space="preserve">I started by looking in the kitchen. My book was approximately 25 cm X 35 cm X 1 cm  so it couldn't be </w:t>
        <w:br/>
        <w:t xml:space="preserve">hidden in a very small place, which meant that I didn't have to look in any really small places. I looked on </w:t>
        <w:br/>
        <w:t xml:space="preserve">top of the cupboards and down the back of drawers and under the oven and I used my special Mag-Lite </w:t>
        <w:br/>
        <w:t xml:space="preserve">torch and a piece of mirror from the utility room to help me see into the dark spaces at the back of the </w:t>
        <w:br/>
        <w:t xml:space="preserve">cupboards where the mice used to get in from the garden and have their babies. </w:t>
        <w:br/>
        <w:t xml:space="preserve"> </w:t>
        <w:br/>
        <w:t xml:space="preserve">Then I detected in the utility room. </w:t>
        <w:br/>
        <w:t xml:space="preserve"> </w:t>
        <w:br/>
        <w:t xml:space="preserve">Then I detected in the dining room. </w:t>
        <w:br/>
        <w:t xml:space="preserve"> </w:t>
        <w:br/>
        <w:t xml:space="preserve">Then I detected in the living room, where I found the missing wheel from my Airfix Messerschmitt Bf </w:t>
        <w:br/>
        <w:t xml:space="preserve">109 G-6 model under the sofa. </w:t>
        <w:br/>
        <w:t xml:space="preserve"> </w:t>
        <w:br/>
        <w:t xml:space="preserve">Then I thought I heard Father coming through the front door and I jumped and I tried to stand up fast and </w:t>
        <w:br/>
        <w:t xml:space="preserve">I banged my knee on the corner of the coffee table and it hurt a lot, but it was only one of the drug people </w:t>
        <w:br/>
        <w:t xml:space="preserve">next door dropping something on the floor. </w:t>
        <w:br/>
        <w:t xml:space="preserve"> </w:t>
      </w:r>
    </w:p>
    <w:p>
      <w:r>
        <w:br w:type="page"/>
      </w:r>
    </w:p>
    <w:p>
      <w:r>
        <w:t xml:space="preserve">Then I went upstairs, but I didn't do any detecting in my own room because I reasoned that Father </w:t>
        <w:br/>
        <w:t xml:space="preserve">wouldn't hide something from me in my own room unless he was being very clever and doing what is </w:t>
        <w:br/>
        <w:t xml:space="preserve">called a Double Bluff like in a real murder mystery novel, so I decided to look in my own room only if I </w:t>
        <w:br/>
        <w:t xml:space="preserve">couldn't find the book anywhere else. </w:t>
        <w:br/>
        <w:t xml:space="preserve"> </w:t>
        <w:br/>
        <w:t xml:space="preserve">I detected in the bathroom, but the only place to look was in the airing cupboard and there was nothing in </w:t>
        <w:br/>
        <w:t xml:space="preserve">there. </w:t>
        <w:br/>
        <w:t xml:space="preserve"> </w:t>
        <w:br/>
        <w:t xml:space="preserve">Which meant that the only room left to detect in was Father's bedroom. I didn't know whether I should </w:t>
        <w:br/>
        <w:t xml:space="preserve">look in there because he had told me before not to mess with anything in his room. But if he was going to </w:t>
        <w:br/>
        <w:t xml:space="preserve">hide something from me, the best place to hide it would be in his room. </w:t>
        <w:br/>
        <w:t xml:space="preserve"> </w:t>
        <w:br/>
        <w:t xml:space="preserve">So I told myself I would not mess with things in his room. I would move them and then I would move </w:t>
        <w:br/>
        <w:t xml:space="preserve">them back. And he would never know I had done it so he wouldn't be angry. </w:t>
        <w:br/>
        <w:t xml:space="preserve"> </w:t>
        <w:br/>
        <w:t xml:space="preserve">I started by looking under the bed. There were 7 shoes and a comb with lots of hair in it and a piece of </w:t>
        <w:br/>
        <w:t xml:space="preserve">copper pipe and a chocolate biscuit and a porn magazine called Fiesta and a dead bee and a Homer </w:t>
        <w:br/>
        <w:t xml:space="preserve">Simpson pattern tie and a wooden spoon, but not my book. </w:t>
        <w:br/>
        <w:t xml:space="preserve"> </w:t>
        <w:br/>
        <w:t xml:space="preserve">Then I looked in the drawers on either side of the dressing table, but these only contained aspirin and nail </w:t>
        <w:br/>
        <w:t xml:space="preserve">clippers and batteries and dental floss and a tampon and tissues and a spare false tooth in case Father lost </w:t>
        <w:br/>
        <w:t xml:space="preserve">the false tooth he had to fill the gap where he knocked a tooth out when he fell off the ladder putting a </w:t>
        <w:br/>
        <w:t xml:space="preserve">bird box up in the garden, but my book wasn't in there either. </w:t>
        <w:br/>
        <w:t xml:space="preserve"> </w:t>
        <w:br/>
        <w:t xml:space="preserve">Then I looked in his clothes cupboard. This was full of his clothes on hangers. There was also a little shelf </w:t>
        <w:br/>
        <w:t xml:space="preserve">at the top which I could see onto if I stood on the bed, but I had to take my shoes off in case I left a dirty </w:t>
        <w:br/>
        <w:t xml:space="preserve">footprint that would be a clue if Father decided to do some detecting. But the only things on the shelf </w:t>
        <w:br/>
        <w:t xml:space="preserve">were more porn magazines and a broken sandwich toaster and 12 wire coat hangers and an old hair dryer </w:t>
        <w:br/>
        <w:t xml:space="preserve">that used to belong to Mother. </w:t>
        <w:br/>
        <w:t xml:space="preserve"> </w:t>
        <w:br/>
        <w:t xml:space="preserve">In the bottom of the cupboard was a large plastic toolbox which was full of tools for doing Do It Yourself, </w:t>
        <w:br/>
        <w:t xml:space="preserve">like a drill and a paintbrush and some screws and a hammer, but I could see these without opening the </w:t>
        <w:br/>
        <w:t xml:space="preserve">box because it was made of transparent gray plastic. </w:t>
        <w:br/>
        <w:t xml:space="preserve"> </w:t>
        <w:br/>
        <w:t xml:space="preserve">Then I saw that there was another box underneath the toolbox, so I lifted the toolbox out of the cupboard. </w:t>
        <w:br/>
        <w:t xml:space="preserve">The other box was an old cardboard box that is called a shirt box because people used to buy shirts in </w:t>
        <w:br/>
        <w:t xml:space="preserve">them. And when I opened the shirt box I saw my book was inside it. </w:t>
        <w:br/>
        <w:t xml:space="preserve"> </w:t>
        <w:br/>
        <w:t xml:space="preserve">Then I didn't know what to do. </w:t>
        <w:br/>
        <w:t xml:space="preserve"> </w:t>
        <w:br/>
        <w:t xml:space="preserve">I was happy because Father hadn't thrown my book away. But if I took the book he would know I had </w:t>
        <w:br/>
        <w:t xml:space="preserve">been messing with things in his room and he would be very angry and I had promised not to mess with </w:t>
        <w:br/>
        <w:t xml:space="preserve">things in his room. </w:t>
        <w:br/>
        <w:t xml:space="preserve"> </w:t>
        <w:br/>
        <w:t xml:space="preserve">Then I heard his van pulling up outside the house and I knew that I had to think fast and be clever. So I </w:t>
        <w:br/>
        <w:t xml:space="preserve">decided that I would leave the book where it was because I reasoned that Father wasn't going to throw it </w:t>
        <w:br/>
        <w:t xml:space="preserve">away if he had put it into the shirt box and I could carry on writing in another book that I would keep </w:t>
        <w:br/>
        <w:t xml:space="preserve">really secret and then, maybe later, he might change his mind and let me have the first book back again </w:t>
        <w:br/>
        <w:t xml:space="preserve">and I could copy the new book into it. And if he never gave it back to me I would be able to remember </w:t>
        <w:br/>
        <w:t xml:space="preserve">most of what I had written, so I would put it all into the second secret book and if there were bits I wanted </w:t>
        <w:br/>
        <w:t xml:space="preserve">to check to make sure I had remembered them correctly I could come into his room when he was out and </w:t>
        <w:br/>
        <w:t xml:space="preserve">check. </w:t>
        <w:br/>
        <w:t xml:space="preserve"> </w:t>
        <w:br/>
        <w:t xml:space="preserve">Then I heard Father shutting the door of the van. </w:t>
      </w:r>
    </w:p>
    <w:p>
      <w:r>
        <w:br w:type="page"/>
      </w:r>
    </w:p>
    <w:p>
      <w:r>
        <w:t xml:space="preserve"> </w:t>
        <w:br/>
        <w:t>And th</w:t>
        <w:br/>
        <w:t xml:space="preserve">at was when I saw the envelope. </w:t>
        <w:br/>
        <w:t xml:space="preserve"> </w:t>
        <w:br/>
        <w:t xml:space="preserve">It was an envelope addressed to me and it was lying under my book in the shirt box with some other </w:t>
        <w:br/>
        <w:t xml:space="preserve">envelopes. I picked it up. It had never been opened. It said </w:t>
        <w:br/>
        <w:t xml:space="preserve">Christopher Boone  </w:t>
        <w:br/>
        <w:t xml:space="preserve">36 Randolph Street  </w:t>
        <w:br/>
        <w:t xml:space="preserve">Swindon  </w:t>
        <w:br/>
        <w:t xml:space="preserve">Wiltshire </w:t>
        <w:br/>
        <w:t xml:space="preserve">Then I noticed that there were lots of other envelopes and they were all addressed to me. And this was </w:t>
        <w:br/>
        <w:t xml:space="preserve">interesting and confusing. </w:t>
        <w:br/>
        <w:t xml:space="preserve"> </w:t>
        <w:br/>
        <w:t xml:space="preserve">And then I noticed how the words Christopher and Swindon were written. They were written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 only know 3 people who do little circles instead of dots over the letter i. And one of them is Siobhan, </w:t>
        <w:br/>
        <w:t xml:space="preserve">and one of them was Mr. Loxely, who used to teach at the school, and one of them was Mother. </w:t>
        <w:br/>
        <w:t xml:space="preserve"> </w:t>
        <w:br/>
        <w:t xml:space="preserve">And then I heard Father opening the front door, so I took one envelope from under the book and I put the </w:t>
        <w:br/>
        <w:t xml:space="preserve">lid back on the shirt box and I put the toolbox back on top of it and I closed the cupboard door really </w:t>
        <w:br/>
        <w:t xml:space="preserve">carefully. </w:t>
        <w:br/>
        <w:t xml:space="preserve"> </w:t>
        <w:br/>
        <w:t xml:space="preserve">Then Father called out, "Christopher?" </w:t>
        <w:br/>
        <w:t xml:space="preserve"> </w:t>
        <w:br/>
        <w:t xml:space="preserve">I said nothing because he might be able to hear where I was calling from. I stood up and walked around </w:t>
        <w:br/>
        <w:t xml:space="preserve">the bed to the door, holding the envelope, trying to make as little noise as possible. </w:t>
        <w:br/>
        <w:t xml:space="preserve"> </w:t>
        <w:br/>
        <w:t xml:space="preserve">Father was standing at the bottom of the stairs and I thought he might see me, but he was flicking through </w:t>
        <w:br/>
        <w:t xml:space="preserve">the post which had come that morning so his head was pointing downward. Then he walked away from </w:t>
        <w:br/>
        <w:t xml:space="preserve">the foot of the stairs toward the kitchen and I closed the door of his room very quietly and went into my </w:t>
        <w:br/>
        <w:t xml:space="preserve">own room. </w:t>
        <w:br/>
        <w:t xml:space="preserve"> </w:t>
        <w:br/>
        <w:t xml:space="preserve">I wanted to look at the envelope but I didn't want to make Father angry, so I hid the envelope underneath </w:t>
        <w:br/>
        <w:t xml:space="preserve">my mattress. Then I walked downstairs and said hello to Father. </w:t>
        <w:br/>
        <w:t xml:space="preserve"> </w:t>
        <w:br/>
        <w:t xml:space="preserve">And he said, "So, what have you been up to today, young man?" </w:t>
        <w:br/>
        <w:t xml:space="preserve"> </w:t>
        <w:br/>
        <w:t xml:space="preserve">And I said, "Today we did Life Skills with Mrs. Gray. Which was Using Money and Public Transport. </w:t>
        <w:br/>
        <w:t xml:space="preserve">And I had tomato soup for lunch, and 5 apples. And I practiced some maths in the afternoon and we went </w:t>
        <w:br/>
        <w:t xml:space="preserve">for a walk in the park with Mrs. Peters and collected leaves for making collages." </w:t>
        <w:br/>
        <w:t xml:space="preserve"> </w:t>
        <w:br/>
        <w:t xml:space="preserve">And Father said, "Excellent, excellent. What do you fancy for chow tonight?" </w:t>
        <w:br/>
        <w:t xml:space="preserve"> </w:t>
        <w:br/>
      </w:r>
    </w:p>
    <w:p>
      <w:r>
        <w:br w:type="page"/>
      </w:r>
    </w:p>
    <w:p>
      <w:r>
        <w:t xml:space="preserve">Chow is food. </w:t>
        <w:br/>
        <w:t xml:space="preserve"> </w:t>
        <w:br/>
        <w:t>I sa</w:t>
        <w:br/>
        <w:t xml:space="preserve">id I wanted baked beans and broccoli. </w:t>
        <w:br/>
        <w:t xml:space="preserve"> </w:t>
        <w:br/>
        <w:t xml:space="preserve">And Father said, "I think that can be very easily arranged." </w:t>
        <w:br/>
        <w:t xml:space="preserve"> </w:t>
        <w:br/>
        <w:t xml:space="preserve">Then I sat on the sofa and I read some more of the book I was reading called Chaos by James Gleick. </w:t>
        <w:br/>
        <w:t xml:space="preserve"> </w:t>
        <w:br/>
        <w:t xml:space="preserve">Then I went into the kitchen and had my baked beans and broccoli while Father had sausages and eggs </w:t>
        <w:br/>
        <w:t xml:space="preserve">and fried bread and a mug of tea. </w:t>
        <w:br/>
        <w:t xml:space="preserve"> </w:t>
        <w:br/>
        <w:t xml:space="preserve">Then Father said, "I'm going to put those shelves up in the living room, if that's all right with you. I'll </w:t>
        <w:br/>
        <w:t xml:space="preserve">make a bit of a racket, I'm afraid, so if you want to watch television we're going to have to shift it </w:t>
        <w:br/>
        <w:t xml:space="preserve">upstairs." </w:t>
        <w:br/>
        <w:t xml:space="preserve"> </w:t>
        <w:br/>
        <w:t xml:space="preserve">And I said, "I'll go and be on my own in my room." </w:t>
        <w:br/>
        <w:t xml:space="preserve"> </w:t>
        <w:br/>
        <w:t xml:space="preserve">And he said, "Good man." </w:t>
        <w:br/>
        <w:t xml:space="preserve"> </w:t>
        <w:br/>
        <w:t xml:space="preserve">And I said, "Thank you for supper," because that is being polite. </w:t>
        <w:br/>
        <w:t xml:space="preserve"> </w:t>
        <w:br/>
        <w:t xml:space="preserve">And he said, "No problem, kiddo." </w:t>
        <w:br/>
        <w:t xml:space="preserve"> </w:t>
        <w:br/>
        <w:t xml:space="preserve">And I went up to my room. </w:t>
        <w:br/>
        <w:t xml:space="preserve"> </w:t>
        <w:br/>
        <w:t xml:space="preserve">And when I was in my room I shut the door and I took out the envelope from underneath my mattress. I </w:t>
        <w:br/>
        <w:t xml:space="preserve">held the letter up to the light to see if I could detect what was inside the envelope, but the paper of the </w:t>
        <w:br/>
        <w:t xml:space="preserve">envelope was too thick. I wondered whether I should open the envelope because it was something I had </w:t>
        <w:br/>
        <w:t xml:space="preserve">taken from Father's room. But then I reasoned that it was addressed to me so it belonged to me so it was </w:t>
        <w:br/>
        <w:t xml:space="preserve">OK to open it. </w:t>
        <w:br/>
        <w:t xml:space="preserve"> </w:t>
        <w:br/>
        <w:t xml:space="preserve">So I opened the envelope. </w:t>
        <w:br/>
        <w:t xml:space="preserve"> </w:t>
        <w:br/>
        <w:t xml:space="preserve">Inside there was a letter. </w:t>
        <w:br/>
        <w:t xml:space="preserve"> </w:t>
        <w:br/>
        <w:t xml:space="preserve">And this was what was written in the letter </w:t>
        <w:br/>
        <w:t xml:space="preserve"> </w:t>
        <w:br/>
        <w:t xml:space="preserve">451c Chapter Road  </w:t>
        <w:br/>
        <w:t xml:space="preserve">Wittesden  </w:t>
        <w:br/>
        <w:t xml:space="preserve">London NW2 5NG  </w:t>
        <w:br/>
        <w:t xml:space="preserve">0208 887 8907  </w:t>
        <w:br/>
        <w:t xml:space="preserve">Dear Christopher, </w:t>
        <w:br/>
        <w:t xml:space="preserve"> </w:t>
        <w:br/>
        <w:t xml:space="preserve">I'm sorry it's been such a very long time since I wrote my last letter to you. I've been very busy. I've got a </w:t>
        <w:br/>
        <w:t xml:space="preserve">new job working as a secretery for a factory that makes things out of steel. You'd like it a lot. The factory </w:t>
        <w:br/>
        <w:t xml:space="preserve">is full of huge machines that make the steel and cut it and bend it into watever shapes they need. This </w:t>
        <w:br/>
        <w:t xml:space="preserve">week they're making a roof for a cafe in a shopping centre in Birmingham, It's shaped like a huge flower </w:t>
        <w:br/>
        <w:t xml:space="preserve">and they're going to stretch canvas over it to make it look like an enormus tent </w:t>
        <w:br/>
        <w:t xml:space="preserve"> </w:t>
        <w:br/>
        <w:t xml:space="preserve">Also we've moved into the new flat at last as you can see from the address. It's not as nice as the old one </w:t>
        <w:br/>
        <w:t xml:space="preserve">and I don't like Willesden very much, but it's easier for Roger to get to work and he's bought it (he only </w:t>
        <w:br/>
        <w:t xml:space="preserve">rented the other one), so we can get our own furnature and paint the walls the colour we want to. </w:t>
        <w:br/>
        <w:t xml:space="preserve"> </w:t>
      </w:r>
    </w:p>
    <w:p>
      <w:r>
        <w:br w:type="page"/>
      </w:r>
    </w:p>
    <w:p>
      <w:r>
        <w:t xml:space="preserve">And that's why it's such a long time since I wrote my last letter to you because it's been hard work </w:t>
        <w:br/>
        <w:t xml:space="preserve">packing up all our things and then unpacking them and then getting used to this new job. </w:t>
        <w:br/>
        <w:t xml:space="preserve"> </w:t>
        <w:br/>
        <w:t xml:space="preserve">I'm very tired now and I must go to sleep and I want to put this into the letterbox tomorrow morning, so </w:t>
        <w:br/>
        <w:t xml:space="preserve">I'll sign off now and write you another letter soon. </w:t>
        <w:br/>
        <w:t xml:space="preserve"> </w:t>
        <w:br/>
        <w:t xml:space="preserve">You haven't written to me yet, so I know that you are probably still angry with me. I'm sorry Christopher. </w:t>
        <w:br/>
        <w:t xml:space="preserve">But I still love you. I hope you don't stay angry with me forever. And I'd love it if you were able to write </w:t>
        <w:br/>
        <w:t xml:space="preserve">me a letter (but remember to send it to the new address!). </w:t>
        <w:br/>
        <w:t xml:space="preserve"> </w:t>
        <w:br/>
        <w:t xml:space="preserve">I think about you all the time. </w:t>
        <w:br/>
        <w:t xml:space="preserve"> </w:t>
        <w:br/>
        <w:t xml:space="preserve">Lots of Love, </w:t>
        <w:br/>
        <w:t xml:space="preserve">Your Mum </w:t>
        <w:br/>
        <w:t xml:space="preserve">XXXXXX  </w:t>
        <w:br/>
        <w:t xml:space="preserve">Then I was really confused because Mother had never worked as a secretary for a firm that made things </w:t>
        <w:br/>
        <w:t xml:space="preserve">out of steel. Mother had worked as a secretary for a big garage in the center of town. And Mother had </w:t>
        <w:br/>
        <w:t xml:space="preserve">never lived in London. Mother had always lived with us. And Mother had never written a letter to me </w:t>
        <w:br/>
        <w:t xml:space="preserve">before. </w:t>
        <w:br/>
        <w:t xml:space="preserve"> </w:t>
        <w:br/>
        <w:t xml:space="preserve">There was no date on the letter so I couldn't work out when Mother had written the letter and I wondered </w:t>
        <w:br/>
        <w:t xml:space="preserve">whether someone else had written the letter and pretended to be Mother. </w:t>
        <w:br/>
        <w:t xml:space="preserve"> </w:t>
        <w:br/>
        <w:t xml:space="preserve">And then I looked at the front of the envelope and I saw that there was a postmark and there was a date on </w:t>
        <w:br/>
        <w:t xml:space="preserve">the postmark and it was quite difficult to read, but it said </w:t>
        <w:br/>
        <w:t xml:space="preserve"> </w:t>
        <w:br/>
        <w:t xml:space="preserve"> </w:t>
        <w:br/>
        <w:t xml:space="preserve"> </w:t>
        <w:br/>
        <w:t xml:space="preserve">Which meant that the letter was posted on 16 October 1997, which was 18 months after Mother had died. </w:t>
        <w:br/>
        <w:t xml:space="preserve"> </w:t>
        <w:br/>
        <w:t xml:space="preserve">And then the door of my bedroom opened and Father said, "What are you doing?" </w:t>
        <w:br/>
        <w:t xml:space="preserve"> </w:t>
        <w:br/>
        <w:t xml:space="preserve">I said, "I'm reading a letter." </w:t>
        <w:br/>
        <w:t xml:space="preserve"> </w:t>
        <w:br/>
        <w:t xml:space="preserve">And he said, "I've finished the drilling. That David Attenborough nature program's on telly if you're </w:t>
        <w:br/>
        <w:t xml:space="preserve">interested." </w:t>
        <w:br/>
        <w:t xml:space="preserve"> </w:t>
        <w:br/>
        <w:t xml:space="preserve">I said, "OK." </w:t>
        <w:br/>
        <w:t xml:space="preserve"> </w:t>
        <w:br/>
        <w:t xml:space="preserve">Then he went downstairs again. </w:t>
        <w:br/>
        <w:t xml:space="preserve"> </w:t>
        <w:br/>
        <w:t xml:space="preserve">I looked at the letter and thought really hard. It was a mystery and I couldn't work it out. Perhaps the letter </w:t>
        <w:br/>
        <w:t xml:space="preserve">was in the wrong envelope and it had been written before Mother had died. But why was she writing from </w:t>
        <w:br/>
        <w:t xml:space="preserve">London? The longest she had been away was a week when she went to visit her cousin Ruth, who had </w:t>
        <w:br/>
        <w:t xml:space="preserve">cancer, but Ruth lived in Manchester. </w:t>
        <w:br/>
        <w:t xml:space="preserve"> </w:t>
        <w:br/>
      </w:r>
    </w:p>
    <w:p>
      <w:r>
        <w:br w:type="page"/>
      </w:r>
    </w:p>
    <w:p>
      <w:r>
        <w:t xml:space="preserve">And then I thought that perhaps it wasn't a letter fro m Mother. Perhaps it was a letter to another person </w:t>
        <w:br/>
        <w:t xml:space="preserve">called Christopher, from that Christopher's mother. </w:t>
        <w:br/>
        <w:t xml:space="preserve"> </w:t>
        <w:br/>
        <w:t xml:space="preserve">I was excited. When I started writing my book there was only one mystery I had to solve. Now there were </w:t>
        <w:br/>
        <w:t xml:space="preserve">two. </w:t>
        <w:br/>
        <w:t xml:space="preserve"> </w:t>
        <w:br/>
        <w:t xml:space="preserve">I decided that I would not think about it anymore that night because I didn't have enough information and </w:t>
        <w:br/>
        <w:t xml:space="preserve">could easily Leap to the Wrong Conclusions like Mr. Athelney Jones of Scotland Yard, which is a </w:t>
        <w:br/>
        <w:t xml:space="preserve">dangerous thing to do because you should make sure you have all the available clues before you start </w:t>
        <w:br/>
        <w:t xml:space="preserve">deducing things. That way you are much less likely to make a mistake. </w:t>
        <w:br/>
        <w:t xml:space="preserve"> </w:t>
        <w:br/>
        <w:t xml:space="preserve">I decided that I would wait until Father was out of the house. Then I would go into the cupboard in his </w:t>
        <w:br/>
        <w:t xml:space="preserve">bedroom and look at the other letters and see who they were from and what they said. </w:t>
        <w:br/>
        <w:t xml:space="preserve"> </w:t>
        <w:br/>
        <w:t xml:space="preserve">I folded the letter and hid it under my mattress in case Father found it and got cross. Then I went </w:t>
        <w:br/>
        <w:t xml:space="preserve">downstairs and watched the television.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151: </w:t>
        <w:br/>
        <w:t xml:space="preserve"> </w:t>
        <w:br/>
        <w:t>Lots</w:t>
        <w:br/>
        <w:t xml:space="preserve"> of things are mysteries. But that doesn't mean there isn't an answer to them. It's just that scientists </w:t>
        <w:br/>
        <w:t xml:space="preserve">haven't found the answer yet. </w:t>
        <w:br/>
        <w:t xml:space="preserve"> </w:t>
        <w:br/>
        <w:t xml:space="preserve">For example, some people believe in the ghosts of people who have come back from the dead. And Uncle </w:t>
        <w:br/>
        <w:t xml:space="preserve">Terry said that he saw a ghost in a shoe shop in a shopping center in Northampton because he was going </w:t>
        <w:br/>
        <w:t xml:space="preserve">down into the basement when he saw someone dressed in gray walk across the bottom of the stairs. But </w:t>
        <w:br/>
        <w:t xml:space="preserve">when he got to the bottom of the stairs the basement was empty and there were no doors. </w:t>
        <w:br/>
        <w:t xml:space="preserve"> </w:t>
        <w:br/>
        <w:t xml:space="preserve">When he told the lady on the till upstairs, they said it was called Tuck and he was a ghost of a Franciscan </w:t>
        <w:br/>
        <w:t xml:space="preserve">friar who used to live in the monastery which was on the same site hundreds of years ago, which was why </w:t>
        <w:br/>
        <w:t xml:space="preserve">the shopping center was called Greyfriars Shopping Center , and they were used to him and not </w:t>
        <w:br/>
        <w:t xml:space="preserve">frightened at all. </w:t>
        <w:br/>
        <w:t xml:space="preserve"> </w:t>
        <w:br/>
        <w:t xml:space="preserve">Eventually scientists will discover something that explains ghosts, just like they discovered electricity, </w:t>
        <w:br/>
        <w:t xml:space="preserve">which explained lightning, and it might be something about people's brains, or something about the </w:t>
        <w:br/>
        <w:t xml:space="preserve">earth's magnetic field, or it might be some new force altogether. And then ghosts won't be mysteries. </w:t>
        <w:br/>
        <w:t xml:space="preserve">They will be like electricity and rainbows and nonstick frying pans. </w:t>
        <w:br/>
        <w:t xml:space="preserve"> </w:t>
        <w:br/>
        <w:t xml:space="preserve">But sometimes a mystery isn't a mystery. And this is an example of a mystery which isn't a mystery. </w:t>
        <w:br/>
        <w:t xml:space="preserve"> </w:t>
        <w:br/>
        <w:t xml:space="preserve">We have a pond at the school, with frogs in it, which are there so we can learn how to treat animals with </w:t>
        <w:br/>
        <w:t xml:space="preserve">kindness and respect, because some of the children at school are horrible to animals and think it's funny to </w:t>
        <w:br/>
        <w:t xml:space="preserve">crush worms or throw stones at cats. </w:t>
        <w:br/>
        <w:t xml:space="preserve"> </w:t>
        <w:br/>
        <w:t xml:space="preserve">And some years there are lots of frogs in the pond, and some years there are very few. And if you drew a </w:t>
        <w:br/>
        <w:t xml:space="preserve">graph of how many frogs there were in the pond, it would look like this (but this graph is what's called </w:t>
        <w:br/>
        <w:t xml:space="preserve">hypothetical, which means that the numbers aren't the real numbers, it is just an illustration)  </w:t>
        <w:br/>
        <w:t xml:space="preserve"> </w:t>
        <w:br/>
        <w:t xml:space="preserve"> </w:t>
        <w:br/>
        <w:t xml:space="preserve"> </w:t>
        <w:br/>
        <w:t xml:space="preserve">And if you looked at the graph you might think that there was a really cold winter in 1987 and 1988 and </w:t>
        <w:br/>
        <w:t xml:space="preserve">1989 and 1997, or that there was a heron which came and ate lots of the frogs (sometimes there is a heron </w:t>
        <w:br/>
        <w:t xml:space="preserve">who comes and tries to eat the frogs, but there is chicken wire over the pond to stop it). </w:t>
        <w:br/>
        <w:t xml:space="preserve"> </w:t>
        <w:br/>
        <w:t xml:space="preserve">But sometimes it has nothing to do with cold winters or cats or herons. Sometimes it is just maths. </w:t>
        <w:br/>
        <w:t xml:space="preserve"> </w:t>
        <w:br/>
        <w:t xml:space="preserve">Here is a formula for a population of animals </w:t>
        <w:br/>
        <w:t xml:space="preserve">NNEW = (NOLD)(1 - N OLD)  </w:t>
        <w:br/>
      </w:r>
    </w:p>
    <w:p>
      <w:r>
        <w:br w:type="page"/>
      </w:r>
    </w:p>
    <w:p>
      <w:r>
        <w:t xml:space="preserve">And in this formula N  st ands for the population density. When N = 1 the population is the biggest it can </w:t>
        <w:br/>
        <w:t xml:space="preserve">get. And when N = 0 the population is extinct. N NEW is the population in one year, and NOLD is the </w:t>
        <w:br/>
        <w:t xml:space="preserve">population in the year before. And </w:t>
        <w:br/>
        <w:t xml:space="preserve">  is what is called a constant. </w:t>
        <w:br/>
        <w:t xml:space="preserve"> </w:t>
        <w:br/>
        <w:t xml:space="preserve">When </w:t>
        <w:br/>
        <w:t xml:space="preserve"> , is less than 1, the population gets smaller and smaller and goes extinct. And when </w:t>
        <w:br/>
        <w:t xml:space="preserve"> , is between </w:t>
        <w:br/>
        <w:t xml:space="preserve">1 and 3, the population gets bigger and then it stays stable like this (and these graphs are hypothetical, </w:t>
        <w:br/>
        <w:t xml:space="preserve">too)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when </w:t>
        <w:br/>
        <w:t xml:space="preserve">  is between 3 and 3.57 the population goes in cycles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But when </w:t>
        <w:br/>
        <w:t xml:space="preserve">, is greater than 3.57 the population becomes chaotic like in the first graph. </w:t>
        <w:br/>
        <w:t xml:space="preserve"> </w:t>
        <w:br/>
        <w:t xml:space="preserve">This was discovered by Robert May and George Oster and Jim Yorke. And it means that sometimes </w:t>
        <w:br/>
        <w:t xml:space="preserve">things are so complicated that it is impossible to predict what they are going to do next, but they are only </w:t>
        <w:br/>
        <w:t xml:space="preserve">obeying really simple rules. </w:t>
        <w:br/>
        <w:t xml:space="preserve"> </w:t>
        <w:br/>
        <w:t xml:space="preserve">And it means that sometimes a whole population of frogs, or worms, or people, can die for no reason </w:t>
        <w:br/>
        <w:t xml:space="preserve">whatsoever, just because that is the way the numbers work.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157: </w:t>
        <w:br/>
        <w:t xml:space="preserve"> </w:t>
        <w:br/>
        <w:t>It w</w:t>
        <w:br/>
        <w:t xml:space="preserve">as six days before I could go back into Father's room to look in the shirt box in the cupboard. </w:t>
        <w:br/>
        <w:t xml:space="preserve"> </w:t>
        <w:br/>
        <w:t xml:space="preserve">On the first day, which was a Wednesday, Joseph Fleming took his trousers off and went to the toilet all </w:t>
        <w:br/>
        <w:t xml:space="preserve">over the floor of the changing room and started to eat it, but Mr. Davis stopped him. </w:t>
        <w:br/>
        <w:t xml:space="preserve"> </w:t>
        <w:br/>
        <w:t xml:space="preserve">Joseph eats everything. He once ate one of the little blocks of blue disinfectant which hang inside the </w:t>
        <w:br/>
        <w:t xml:space="preserve">toilets. And he once ate a £50 note from his mother's wallet. And he eats string and rubber bands and </w:t>
        <w:br/>
        <w:t xml:space="preserve">tissues and writing paper and paints and plastic forks. Also he bangs his chin and screams a lot. </w:t>
        <w:br/>
        <w:t xml:space="preserve"> </w:t>
        <w:br/>
        <w:t xml:space="preserve">Tyrone said that there was a horse and a pig in the poo, so I said he was being stupid, but Siobhan said he </w:t>
        <w:br/>
        <w:t xml:space="preserve">wasn't. They were small plastic animals from the library that the staff use to make people tell stories. And </w:t>
        <w:br/>
        <w:t xml:space="preserve">Joseph had eaten them. </w:t>
        <w:br/>
        <w:t xml:space="preserve"> </w:t>
        <w:br/>
        <w:t xml:space="preserve">So I said I wasn't going to go into the toilets because there was poo on the floor and it made me feel </w:t>
        <w:br/>
        <w:t xml:space="preserve">uncomfortable to think about it, even though Mr. Ennison had come in and cleaned it up. And I wet my </w:t>
        <w:br/>
        <w:t xml:space="preserve">trousers and I had to put on some spare ones from the spare clothes locker in Mrs. Gascoyne's room. So </w:t>
        <w:br/>
        <w:t xml:space="preserve">Siobhan said I could use the staff room toilets for two days, but only two days, and then I would have to </w:t>
        <w:br/>
        <w:t xml:space="preserve">use the children's toilets again. And we made this a deal. </w:t>
        <w:br/>
        <w:t xml:space="preserve"> </w:t>
        <w:br/>
        <w:t xml:space="preserve">On the second, third and fourth days, which were Thursday, Friday and Saturday, nothing interesting </w:t>
        <w:br/>
        <w:t xml:space="preserve">happened. </w:t>
        <w:br/>
        <w:t xml:space="preserve"> </w:t>
        <w:br/>
        <w:t xml:space="preserve">On the fifth day, which was a Sunday, it rained very hard. I like it when it rains hard. It sounds like white </w:t>
        <w:br/>
        <w:t xml:space="preserve">noise everywhere, which is like silence but not empty. </w:t>
        <w:br/>
        <w:t xml:space="preserve"> </w:t>
        <w:br/>
        <w:t xml:space="preserve">I went upstairs and sat in my room and watched the water falling in the street. It was falling so hard that it </w:t>
        <w:br/>
        <w:t xml:space="preserve">looked like white sparks (and this is a simile, too, not a metaphor). And there was no one around because </w:t>
        <w:br/>
        <w:t xml:space="preserve">everyone was staying indoors. And it made me think how all the water in the world was connected, and </w:t>
        <w:br/>
        <w:t xml:space="preserve">this water had evaporated from the oceans somewhere in the middle of the Gulf of Mexico or Baffin Bay, </w:t>
        <w:br/>
        <w:t xml:space="preserve">and now it was falling in front of the house and it would drain away into the gutters and flow to a sewage </w:t>
        <w:br/>
        <w:t xml:space="preserve">station where it would be cleaned and then it would go into a river and go back into the ocean again. </w:t>
        <w:br/>
        <w:t xml:space="preserve"> </w:t>
        <w:br/>
        <w:t xml:space="preserve">And in the evening on Monday Father got a phone call from a lady whose cellar had flooded and he had </w:t>
        <w:br/>
        <w:t xml:space="preserve">to go out and fix it in an emergency. </w:t>
        <w:br/>
        <w:t xml:space="preserve"> </w:t>
        <w:br/>
        <w:t xml:space="preserve">If there is only one emergency Rhodri goes and fixes it because his wife and his children went to live in </w:t>
        <w:br/>
        <w:t xml:space="preserve">Somerset, which means he doesn't have anything to do in the evenings apart from playing snooker and </w:t>
        <w:br/>
        <w:t xml:space="preserve">drinking and watching the television, and he needs to do overtime to earn money to send to his wife to </w:t>
        <w:br/>
        <w:t xml:space="preserve">help her look after the children. And Father has me to look after. But this evening there were two </w:t>
        <w:br/>
        <w:t xml:space="preserve">emergencies, so Father told me to behave and to ring him on his mobile phone if there was a problem, and </w:t>
        <w:br/>
        <w:t xml:space="preserve">then he went out in the van. </w:t>
        <w:br/>
        <w:t xml:space="preserve"> </w:t>
        <w:br/>
        <w:t xml:space="preserve">So I went into his bedroom and opened up the cupboard and lifted the toolbox off the top of the shirt box </w:t>
        <w:br/>
        <w:t xml:space="preserve">and opened the shirt box. </w:t>
        <w:br/>
        <w:t xml:space="preserve"> </w:t>
        <w:br/>
        <w:t xml:space="preserve">I counted the letters. There were 43 of them. They were all addressed to me in the same handwriting. </w:t>
        <w:br/>
        <w:t xml:space="preserve"> </w:t>
        <w:br/>
        <w:t xml:space="preserve">I took one out and opened it. </w:t>
        <w:br/>
        <w:t xml:space="preserve"> </w:t>
        <w:br/>
        <w:t xml:space="preserve">Inside was this letter </w:t>
      </w:r>
    </w:p>
    <w:p>
      <w:r>
        <w:br w:type="page"/>
      </w:r>
    </w:p>
    <w:p>
      <w:r>
        <w:t xml:space="preserve">3rd May  </w:t>
        <w:br/>
        <w:t xml:space="preserve"> </w:t>
        <w:br/>
        <w:t>451c C</w:t>
        <w:br/>
        <w:t xml:space="preserve">hapter Road  </w:t>
        <w:br/>
        <w:t xml:space="preserve">Wittesden  </w:t>
        <w:br/>
        <w:t xml:space="preserve">London NW2 5NG  </w:t>
        <w:br/>
        <w:t xml:space="preserve">0208 887 8907  </w:t>
        <w:br/>
        <w:t xml:space="preserve"> </w:t>
        <w:br/>
        <w:t xml:space="preserve">We have a new fridge and cooker at last! Roger and I drove to the tip at the weekend to throw the old </w:t>
        <w:br/>
        <w:t xml:space="preserve">ones away. It's where people throw everything away. There are huge bins for three differant colours of </w:t>
        <w:br/>
        <w:t xml:space="preserve">bottles and cardboard and engine oil and garden waste and household waist and larger items (that's </w:t>
        <w:br/>
        <w:t xml:space="preserve">where we put the old fridge and cooker). </w:t>
        <w:br/>
        <w:t xml:space="preserve"> </w:t>
        <w:br/>
        <w:t xml:space="preserve">Then we went to a secondhand shop and bought a new cooker and a new fridge. Now the house feels a </w:t>
        <w:br/>
        <w:t xml:space="preserve">little bit more like home. </w:t>
        <w:br/>
        <w:t xml:space="preserve"> </w:t>
        <w:br/>
        <w:t xml:space="preserve">I was looking through some old photos last night, which made me sad. Then I found a photo of you </w:t>
        <w:br/>
        <w:t xml:space="preserve">playing with the train set we bought for you a couple of Christmas's ago. And that made me happy </w:t>
        <w:br/>
        <w:t xml:space="preserve">because it was one of the really good times we had together. </w:t>
        <w:br/>
        <w:t xml:space="preserve"> </w:t>
        <w:br/>
        <w:t xml:space="preserve">Do you remember how you played with it all day and you refused to go to bed at night because you were </w:t>
        <w:br/>
        <w:t xml:space="preserve">still playing with it. And do you remember how we told you about train timetabels and you made a train </w:t>
        <w:br/>
        <w:t xml:space="preserve">timetabel and you had a clock and you made the trains run on time. And there was a little woodden </w:t>
        <w:br/>
        <w:t xml:space="preserve">station, too, and we showed you how people who wanted to go on the train went to the station and bought </w:t>
        <w:br/>
        <w:t xml:space="preserve">a ticket and then got on the train? And then we got out a map and we showed you the little lines which </w:t>
        <w:br/>
        <w:t xml:space="preserve">were the trains lines connecting all the stations. And you played with it for weeks and weeks and weeks </w:t>
        <w:br/>
        <w:t xml:space="preserve">and we bought you more trains and you knew where they were all going. </w:t>
        <w:br/>
        <w:t xml:space="preserve"> </w:t>
        <w:br/>
        <w:t xml:space="preserve">I liked remembering that a lot. </w:t>
        <w:br/>
        <w:t xml:space="preserve"> </w:t>
        <w:br/>
        <w:t xml:space="preserve">I have to go now. It's half past three in the afternoon. I know you always like to know exactly what time it </w:t>
        <w:br/>
        <w:t xml:space="preserve">is. And I have to go to the Co-op and buy some ham to make Roger's tea with. I'll put this letter in the post </w:t>
        <w:br/>
        <w:t xml:space="preserve">box on the way to the shop. </w:t>
        <w:br/>
        <w:t xml:space="preserve"> </w:t>
        <w:br/>
        <w:t xml:space="preserve">Love, </w:t>
        <w:br/>
        <w:t xml:space="preserve">Your Mum </w:t>
        <w:br/>
        <w:t xml:space="preserve">XXXXXX  </w:t>
        <w:br/>
        <w:t xml:space="preserve">Then I opened another envelope. This was the letter that was inside </w:t>
        <w:br/>
        <w:t xml:space="preserve"> </w:t>
        <w:br/>
        <w:t xml:space="preserve">Flat 1, 312 Lausanne Rd  </w:t>
        <w:br/>
        <w:t xml:space="preserve">London N8 5NG  </w:t>
        <w:br/>
        <w:t xml:space="preserve">0208 756 4321  </w:t>
        <w:br/>
        <w:t xml:space="preserve">Dear Christopher, </w:t>
        <w:br/>
        <w:t xml:space="preserve"> </w:t>
        <w:br/>
        <w:t xml:space="preserve">I said that I wanted to explain to you why I went away when I had the time to do it properly. Now I have </w:t>
        <w:br/>
        <w:t xml:space="preserve">lots of time. So I'm sitting on the sofa here with this letter and the radio on and I'm going to try and </w:t>
        <w:br/>
        <w:t xml:space="preserve">explain. </w:t>
        <w:br/>
        <w:t xml:space="preserve"> </w:t>
        <w:br/>
        <w:t xml:space="preserve">I was not a very good mother, Christopher. Maybe if things had been different, maybe if you'd been </w:t>
        <w:br/>
        <w:t xml:space="preserve">differant, I might have been better at it. But that's just the way things turned out.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I'm not like your father. Your father is a much more pac ient person. He just gets on with things and if </w:t>
        <w:br/>
        <w:t xml:space="preserve">things upset him he doesn't let it show. But that's not the way I am and there's nothing I can do to change </w:t>
        <w:br/>
        <w:t xml:space="preserve">that. </w:t>
        <w:br/>
        <w:t xml:space="preserve"> </w:t>
        <w:br/>
        <w:t xml:space="preserve">Do you remember once when we were shopping in town together? And we went into Bentalls and it was </w:t>
        <w:br/>
        <w:t xml:space="preserve">really crowded and we had to get a Christmas present for Grandma? And you were frightened because of </w:t>
        <w:br/>
        <w:t xml:space="preserve">all the people in the shop. It was the middle of Christmas shopping when everyone was in town. And I was </w:t>
        <w:br/>
        <w:t xml:space="preserve">talking to Mr. Land who works on the kichen floor and went to school with me. And you crouched down </w:t>
        <w:br/>
        <w:t xml:space="preserve">on the floor and put your hands over your ears and you were in the way of everyone. So I got cross, </w:t>
        <w:br/>
        <w:t xml:space="preserve">because I don't like shopping at Christmas, either, and I told you to behave and I tried to pick you up and </w:t>
        <w:br/>
        <w:t xml:space="preserve">move you. But you shouted and you knocked those mixers off the shelf and there was a big crash. And </w:t>
        <w:br/>
        <w:t xml:space="preserve">everyone turned round to see what was going on. And Mr. Land was realy nice about it but there were </w:t>
        <w:br/>
        <w:t xml:space="preserve">boxes and bits of broken bowl on the floor and everyone was staring and I saw that you had wet yourself </w:t>
        <w:br/>
        <w:t xml:space="preserve">and I was so cross and I wanted to take you out of the shop but you wouldn't let me touch you and you </w:t>
        <w:br/>
        <w:t xml:space="preserve">just lay on the floor and screamed and banged your hands and feet on the floor and the maniger came </w:t>
        <w:br/>
        <w:t xml:space="preserve">and asked what the problem was and I was at the end of my tether and I had to pay for two broken mixers </w:t>
        <w:br/>
        <w:t xml:space="preserve">and we just had to wait until you stoped screaming. And then I had to walk you all the way home which </w:t>
        <w:br/>
        <w:t xml:space="preserve">took hours because I knew you wouldn't go on the bus again. </w:t>
        <w:br/>
        <w:t xml:space="preserve"> </w:t>
        <w:br/>
        <w:t xml:space="preserve">And I remember that night I just cried and cried and cried and your father was really nice about it at first </w:t>
        <w:br/>
        <w:t xml:space="preserve">and he made you supper and he put you to bed and he said these things happen and it would be OK. But I </w:t>
        <w:br/>
        <w:t xml:space="preserve">said I couldn't take it anymore and eventually he got really cross and he told me I was being stupid and </w:t>
        <w:br/>
        <w:t xml:space="preserve">said I should pull myself together and I hit him, which was wrong, but I was so upset. </w:t>
        <w:br/>
        <w:t xml:space="preserve"> </w:t>
        <w:br/>
        <w:t xml:space="preserve">We had a lot of argumants like that. Because I often thought I couldn't take any more. And your father is </w:t>
        <w:br/>
        <w:t xml:space="preserve">really pacient but I'm not, I get cross, even though I don't mean too. And by the end we stopped talking to </w:t>
        <w:br/>
        <w:t xml:space="preserve">each other very much because we knew it would always end up in an argumant and it would go nowere. </w:t>
        <w:br/>
        <w:t xml:space="preserve">And I felt realy lonley. </w:t>
        <w:br/>
        <w:t xml:space="preserve"> </w:t>
        <w:br/>
        <w:t xml:space="preserve">And that was when I started spending lots of time with Roger. I mean obviously we had always spent lots </w:t>
        <w:br/>
        <w:t xml:space="preserve">of time with Roger and Eileen. But I started seeing Roger on his own because I could talk to him. He was </w:t>
        <w:br/>
        <w:t xml:space="preserve">the only person I could really talk to. And when I was with him I didn't feel lonley anymore. </w:t>
        <w:br/>
        <w:t xml:space="preserve"> </w:t>
        <w:br/>
        <w:t xml:space="preserve">And I know you might not understand any of this, but I wanted to try to explain, so that you knew. And </w:t>
        <w:br/>
        <w:t xml:space="preserve">even if you don't understand now, you can keep this letter and read it later and maybe you might </w:t>
        <w:br/>
        <w:t xml:space="preserve">understand then. </w:t>
        <w:br/>
        <w:t xml:space="preserve"> </w:t>
        <w:br/>
        <w:t xml:space="preserve">And Roger told me that he and Eileen weren't in love with one another anymore, and that they hadn't </w:t>
        <w:br/>
        <w:t xml:space="preserve">been in love with one another for a long time. Which meant that he was feeling lonely too. So we had a lot </w:t>
        <w:br/>
        <w:t xml:space="preserve">in common. And then we realized that we were in love with one another. And he suggested that I should </w:t>
        <w:br/>
        <w:t xml:space="preserve">leave your father and that we should move into a house together. But I said that I couldn't leave you, and </w:t>
        <w:br/>
        <w:t xml:space="preserve">he was sad about that but he understood that you were realy important to me. </w:t>
        <w:br/>
        <w:t xml:space="preserve"> </w:t>
        <w:br/>
        <w:t xml:space="preserve">And then you and me had that argumant Do you remember? It was about your supper one evening. I'd </w:t>
        <w:br/>
        <w:t xml:space="preserve">cooked you something and you wouldn't eat it. And you hadn't eaten for days and days and you were </w:t>
        <w:br/>
        <w:t xml:space="preserve">looking so thin. And you started to shout and I got cross and I threw the food across the room. Which I </w:t>
        <w:br/>
        <w:t xml:space="preserve">know I shouldn't have done. And you grabbed the chopping board and you threw that and it hit my foot </w:t>
        <w:br/>
        <w:t xml:space="preserve">and broke my toes. Then, of course, we had to go to the hospital and I had that plaster put on my foot. </w:t>
        <w:br/>
        <w:t xml:space="preserve">And afterward, at home, your father and I had a huge argumant. He blamed me for getting cross with </w:t>
        <w:br/>
        <w:t xml:space="preserve">you. And he said I should just give you what you wanted, even if it was just a plate of lettuce or a </w:t>
        <w:br/>
        <w:t xml:space="preserve">strawberry milk shake. And I said I was just trying to get you to eat something healthy. And he said you </w:t>
        <w:br/>
        <w:t xml:space="preserve">couldn't help it. And I said well I couldn't help it either and I just lost my rag. And he said that if he could </w:t>
        <w:br/>
        <w:t xml:space="preserve">keep his temper then I should bloody well keep my temper. And it went on and on like this. </w:t>
        <w:br/>
        <w:t xml:space="preserve"> </w:t>
      </w:r>
    </w:p>
    <w:p>
      <w:r>
        <w:br w:type="page"/>
      </w:r>
    </w:p>
    <w:p>
      <w:r>
        <w:t xml:space="preserve">And I couldn't walk properly for a month, do you remem ber, and your father had to look after you. And I </w:t>
        <w:br/>
        <w:t xml:space="preserve">remember looking at the two of you and seeing you together and thinking how you were really differant </w:t>
        <w:br/>
        <w:t xml:space="preserve">with him. Much calmer. And you didn't shout at one another. And it made me so sad because it was like </w:t>
        <w:br/>
        <w:t xml:space="preserve">you didn't really need me at all. And somehow that was even worse than you and me arguing all the time </w:t>
        <w:br/>
        <w:t xml:space="preserve">because it was like I was invisible. </w:t>
        <w:br/>
        <w:t xml:space="preserve"> </w:t>
        <w:br/>
        <w:t xml:space="preserve">And I think that was when I realized you and your father were probably better off if I wasn't living in the </w:t>
        <w:br/>
        <w:t xml:space="preserve">house. Then he would only have one person to look after instead of two. </w:t>
        <w:br/>
        <w:t xml:space="preserve"> </w:t>
        <w:br/>
        <w:t xml:space="preserve">Then Roger said that he had asked the bank for a transfer. That means he asked them if he could have a </w:t>
        <w:br/>
        <w:t xml:space="preserve">job in London, and he was leaving. He asked me if I wanted to come with him, I thought about it for a </w:t>
        <w:br/>
        <w:t xml:space="preserve">long time, Christopher. Honestly, I did. And it broke my heart, but eventualy I decided it would be better </w:t>
        <w:br/>
        <w:t xml:space="preserve">for all of us if I went. So I said yes. </w:t>
        <w:br/>
        <w:t xml:space="preserve"> </w:t>
        <w:br/>
        <w:t xml:space="preserve">I meant to say goodbye. I was going to come back and pick up some clothes when you were back from </w:t>
        <w:br/>
        <w:t xml:space="preserve">school. And that was when I was going to explain what I was doing and say that I would come back and </w:t>
        <w:br/>
        <w:t xml:space="preserve">see you as often as I could and you could come down to London sometimes to stay with us. But when I </w:t>
        <w:br/>
        <w:t xml:space="preserve">rang your father he said I couldn't come back. He was really angry. He said I couldn't talk to you, I didn't </w:t>
        <w:br/>
        <w:t xml:space="preserve">know what to do. He said that I was being selfish and that I was never to set foot inside the house again. </w:t>
        <w:br/>
        <w:t xml:space="preserve">So I haven't. But I have written you these letters instead. </w:t>
        <w:br/>
        <w:t xml:space="preserve"> </w:t>
        <w:br/>
        <w:t xml:space="preserve">I wonder if you can understand any of this. I know it will be very difficult for you. But I hope you can </w:t>
        <w:br/>
        <w:t xml:space="preserve">understand a little. </w:t>
        <w:br/>
        <w:t xml:space="preserve"> </w:t>
        <w:br/>
        <w:t xml:space="preserve">Christopher, I never meant to hurt you. I thought that what I was doing was the best for all of us. I hope it </w:t>
        <w:br/>
        <w:t xml:space="preserve">is. And I want you to know that this is not your fault. </w:t>
        <w:br/>
        <w:t xml:space="preserve"> </w:t>
        <w:br/>
        <w:t xml:space="preserve">I used to have dreams that everything would get better. Do you remember, you used to say that you </w:t>
        <w:br/>
        <w:t xml:space="preserve">wanted to be an astranaut? Well, I used to have dreams where you were an astranaut and you were on </w:t>
        <w:br/>
        <w:t xml:space="preserve">the television and I thought that's my son. I wonder what it is that you want to be now. Has it changed? </w:t>
        <w:br/>
        <w:t xml:space="preserve">Are you still doing maths? I hope you are. </w:t>
        <w:br/>
        <w:t xml:space="preserve"> </w:t>
        <w:br/>
        <w:t xml:space="preserve">Please, Christopher, write to me sometime, or ring me on the telephone. The numbers at the top of the </w:t>
        <w:br/>
        <w:t xml:space="preserve">letter. </w:t>
        <w:br/>
        <w:t xml:space="preserve"> </w:t>
        <w:br/>
        <w:t xml:space="preserve">Love and kisses,  </w:t>
        <w:br/>
        <w:t xml:space="preserve">Your Mother  </w:t>
        <w:br/>
        <w:t xml:space="preserve">x x x x x x  </w:t>
        <w:br/>
        <w:t xml:space="preserve">Then I opened a third envelope. This was the letter that was inside </w:t>
        <w:br/>
        <w:t xml:space="preserve"> </w:t>
        <w:br/>
        <w:t xml:space="preserve">18th September </w:t>
        <w:br/>
        <w:t xml:space="preserve"> </w:t>
        <w:br/>
        <w:t xml:space="preserve">Flat 1  </w:t>
        <w:br/>
        <w:t xml:space="preserve">312 Lausanne Rd  </w:t>
        <w:br/>
        <w:t xml:space="preserve">London N8 5NG  </w:t>
        <w:br/>
        <w:t xml:space="preserve">0208 756 4321  </w:t>
        <w:br/>
        <w:t xml:space="preserve">Dear Christopher, </w:t>
        <w:br/>
        <w:t xml:space="preserve"> </w:t>
      </w:r>
    </w:p>
    <w:p>
      <w:r>
        <w:br w:type="page"/>
      </w:r>
    </w:p>
    <w:p>
      <w:r>
        <w:t xml:space="preserve">Well, I said I'd write to you every week, and I have. In fact, this is the second letter this week, so I'm doing </w:t>
        <w:br/>
        <w:t xml:space="preserve">even better than I said. </w:t>
        <w:br/>
        <w:t xml:space="preserve"> </w:t>
        <w:br/>
        <w:t xml:space="preserve">I have got a job! I'm working in Camden, at Perkin and Rashid, which is a Chartered Survayors. That </w:t>
        <w:br/>
        <w:t xml:space="preserve">means they go around looking at houses and work out how much they should cost and what work needs to </w:t>
        <w:br/>
        <w:t xml:space="preserve">be done on them and how much that work will cost. And also they work out how much new houses and </w:t>
        <w:br/>
        <w:t xml:space="preserve">offices and factories will cost to build. </w:t>
        <w:br/>
        <w:t xml:space="preserve"> </w:t>
        <w:br/>
        <w:t xml:space="preserve">It's a nice office. The other secretary is Angie. Her desk is covered in little teddy bears and furry toys and </w:t>
        <w:br/>
        <w:t xml:space="preserve">pictures of her children (so I've put a picture of you in a frame on my desk). She's really nice and we </w:t>
        <w:br/>
        <w:t xml:space="preserve">always go out for lunch together. </w:t>
        <w:br/>
        <w:t xml:space="preserve"> </w:t>
        <w:br/>
        <w:t xml:space="preserve">I don't know how long I'll stay here, though I have to do a lot of adding up of numbers for when we send </w:t>
        <w:br/>
        <w:t xml:space="preserve">bills out to clients and I'm not very good at doing this (you'd be better at it than I am!). </w:t>
        <w:br/>
        <w:t xml:space="preserve"> </w:t>
        <w:br/>
        <w:t xml:space="preserve">The company is run by two men called Mr. Perkin and Mr. Rashid. Mr. Rashid is from Pakistan and very </w:t>
        <w:br/>
        <w:t xml:space="preserve">stern and always wants us to work faster. And Mr. Perkin is weird (Angie calls him Pervy Perkin). When </w:t>
        <w:br/>
        <w:t xml:space="preserve">he comes and stands next to me to ask a question he always puts his hand on my sholder and squots down </w:t>
        <w:br/>
        <w:t xml:space="preserve">so his face is really near mine and I can smell his toothpaste which gives me the creeps. And the pay is </w:t>
        <w:br/>
        <w:t xml:space="preserve">not very good, either. So I shall be looking for something better as soon as I get the chance. </w:t>
        <w:br/>
        <w:t xml:space="preserve"> </w:t>
        <w:br/>
        <w:t xml:space="preserve">I went up to Alexandra Palace the other day. It's a big park just round the corner from our flat, and the </w:t>
        <w:br/>
        <w:t xml:space="preserve">park is a huge hill with a big conference center on the top and it made me think of you because if you </w:t>
        <w:br/>
        <w:t xml:space="preserve">came here we could go there and fly kites or watch the planes coming into Heathrow airport and I know </w:t>
        <w:br/>
        <w:t xml:space="preserve">you'd like that. </w:t>
        <w:br/>
        <w:t xml:space="preserve"> </w:t>
        <w:br/>
        <w:t xml:space="preserve">I have to go now, Christopher. I'm writing this in my lunch hour (Angie is off sick with the flu, so we can't </w:t>
        <w:br/>
        <w:t xml:space="preserve">have lunch together). Please write to me sometime and tell me about how you are and what your doing at </w:t>
        <w:br/>
        <w:t xml:space="preserve">school. </w:t>
        <w:br/>
        <w:t xml:space="preserve"> </w:t>
        <w:br/>
        <w:t xml:space="preserve">I hope you got the present I sent you. Have you solved it yet? Roger and I saw it in a shop in Camden </w:t>
        <w:br/>
        <w:t xml:space="preserve">market and I know you've always liked puzles. Roger tried to get the two pieces apart before we wrapped </w:t>
        <w:br/>
        <w:t xml:space="preserve">it up and he couldn't do it. He said that if you managed to do it you were a genius. </w:t>
        <w:br/>
        <w:t xml:space="preserve"> </w:t>
        <w:br/>
        <w:t xml:space="preserve">Loads and loads of love, </w:t>
        <w:br/>
        <w:t xml:space="preserve">Your Mother </w:t>
        <w:br/>
        <w:t xml:space="preserve">x x x x  </w:t>
        <w:br/>
        <w:t xml:space="preserve">And this was the fourth letter </w:t>
        <w:br/>
        <w:t xml:space="preserve"> </w:t>
        <w:br/>
        <w:t xml:space="preserve">23rd August </w:t>
        <w:br/>
        <w:t xml:space="preserve"> </w:t>
        <w:br/>
        <w:t xml:space="preserve">Flat 1  </w:t>
        <w:br/>
        <w:t xml:space="preserve">312 Lausanne Rd  </w:t>
        <w:br/>
        <w:t xml:space="preserve">London N8 5NG  </w:t>
        <w:br/>
        <w:t xml:space="preserve">0208 756 4321  </w:t>
        <w:br/>
        <w:t xml:space="preserve">Dear Christopher, </w:t>
        <w:br/>
        <w:t xml:space="preserve"> </w:t>
        <w:br/>
        <w:t xml:space="preserve">I'm sorry I didn't write last week. I had to go to the dentist and have two of my molars out. You might not </w:t>
        <w:br/>
        <w:t xml:space="preserve">remember when we had to take you to the dentist. You wouldn't let anyone put their hand inside your </w:t>
      </w:r>
    </w:p>
    <w:p>
      <w:r>
        <w:br w:type="page"/>
      </w:r>
    </w:p>
    <w:p>
      <w:r>
        <w:t xml:space="preserve">mouth so we had to put you to sleep so that the dentis t could take one of your teeth out. Well, they didn't </w:t>
        <w:br/>
        <w:t xml:space="preserve">put me to sleep, they just gave me what is called a local anathsetic which means that you can't feel </w:t>
        <w:br/>
        <w:t xml:space="preserve">anything in your mouth, which is just as well because they had to saw through the bone to get the tooth </w:t>
        <w:br/>
        <w:t xml:space="preserve">out. And it didn't hurt at all. In fact I was laughing because the dentist had to tug and pull and strain so </w:t>
        <w:br/>
        <w:t xml:space="preserve">much and it seemed really funny to me. But when I got home the pain started to come back and I had to </w:t>
        <w:br/>
        <w:t xml:space="preserve">lie on the sofa for two days and take lots of painkillers. . . </w:t>
        <w:br/>
        <w:t xml:space="preserve">Then I stopped reading the letter because I felt sick. </w:t>
        <w:br/>
        <w:t xml:space="preserve"> </w:t>
        <w:br/>
        <w:t xml:space="preserve">Mother had not had a heart attack. Mother had not died. Mother had been alive all the time. And Father </w:t>
        <w:br/>
        <w:t xml:space="preserve">had lied about this. </w:t>
        <w:br/>
        <w:t xml:space="preserve"> </w:t>
        <w:br/>
        <w:t xml:space="preserve">I tried really hard to think if there was any other explanation but I couldn't think of one. And then I </w:t>
        <w:br/>
        <w:t xml:space="preserve">couldn't think of anything at all because my brain wasn't working properly. </w:t>
        <w:br/>
        <w:t xml:space="preserve"> </w:t>
        <w:br/>
        <w:t xml:space="preserve">I felt giddy. It was like the room was swinging from side to side, as if it was at the top of a really tall </w:t>
        <w:br/>
        <w:t xml:space="preserve">building and the building was swinging backward and forward in a strong wind (this is a simile, too). But </w:t>
        <w:br/>
        <w:t xml:space="preserve">I knew that the room couldn't be swinging backward and forward, so it must have been something which </w:t>
        <w:br/>
        <w:t xml:space="preserve">was happening inside my head. </w:t>
        <w:br/>
        <w:t xml:space="preserve"> </w:t>
        <w:br/>
        <w:t xml:space="preserve">I rolled onto the bed and curled up in a ball. </w:t>
        <w:br/>
        <w:t xml:space="preserve"> </w:t>
        <w:br/>
        <w:t xml:space="preserve">My stomach hurt. </w:t>
        <w:br/>
        <w:t xml:space="preserve"> </w:t>
        <w:br/>
        <w:t xml:space="preserve">I don't know what happened then because there is a gap in my memory, like a bit of the tape had been </w:t>
        <w:br/>
        <w:t xml:space="preserve">erased. But I know that a lot of time must have passed because later on, when I opened my eyes again, I </w:t>
        <w:br/>
        <w:t xml:space="preserve">could see that it was dark outside the window. And I had been sick because there was sick all over the bed </w:t>
        <w:br/>
        <w:t xml:space="preserve">and on my hands and arms and face. </w:t>
        <w:br/>
        <w:t xml:space="preserve"> </w:t>
        <w:br/>
        <w:t xml:space="preserve">But before this I heard Father coming into the house and calling out my name, which is another reason </w:t>
        <w:br/>
        <w:t xml:space="preserve">why I know a lot of time had passed. </w:t>
        <w:br/>
        <w:t xml:space="preserve"> </w:t>
        <w:br/>
        <w:t xml:space="preserve">And it was strange because he was calling, "Christopher. . . ? Christopher. . . ?" and I could see my name </w:t>
        <w:br/>
        <w:t xml:space="preserve">written out as he was saying it. Often I can see what someone is saying written out like it is being printed </w:t>
        <w:br/>
        <w:t xml:space="preserve">on a computer screen, especially if they are in another room. But this was not on a computer screen. I </w:t>
        <w:br/>
        <w:t xml:space="preserve">could see it written really large, like it was on a big advert on the side of a bus. And it was in my mother's </w:t>
        <w:br/>
        <w:t xml:space="preserve">handwriting, like this </w:t>
        <w:br/>
        <w:t xml:space="preserve"> </w:t>
        <w:br/>
        <w:t xml:space="preserve"> </w:t>
        <w:br/>
        <w:t xml:space="preserve"> </w:t>
        <w:br/>
        <w:t xml:space="preserve">And then I heard Father come up the stairs and walk into the room. </w:t>
        <w:br/>
        <w:t xml:space="preserve"> </w:t>
        <w:br/>
        <w:t xml:space="preserve"> </w:t>
        <w:br/>
        <w:t xml:space="preserve">He said, "Christopher, what the hell are you doing?" And I could tell that he was in the room, but his </w:t>
        <w:br/>
        <w:t xml:space="preserve">voice sounded tiny and far away, like people's voices sometimes do when I am groaning and I don't want </w:t>
        <w:br/>
        <w:t xml:space="preserve">them to be near me. </w:t>
        <w:br/>
        <w:t xml:space="preserve"> </w:t>
        <w:br/>
        <w:t xml:space="preserve">And he said, "What the fuck are you. . . ? That's my cupboard, Christopher. Those are. . . Oh shit. . . Shit, </w:t>
        <w:br/>
        <w:t xml:space="preserve">shit, shit, shit, shit." </w:t>
        <w:br/>
        <w:t xml:space="preserve"> </w:t>
        <w:br/>
        <w:t xml:space="preserve">Then he said nothing for a while. </w:t>
        <w:br/>
      </w:r>
    </w:p>
    <w:p>
      <w:r>
        <w:br w:type="page"/>
      </w:r>
    </w:p>
    <w:p>
      <w:r>
        <w:t xml:space="preserve"> </w:t>
        <w:br/>
        <w:t xml:space="preserve">Then </w:t>
        <w:br/>
        <w:t xml:space="preserve">he put his hand on my shoulder and moved me onto my side and he said, "Oh Christ." But it didn't </w:t>
        <w:br/>
        <w:t xml:space="preserve">hurt when he touched me, like it normally does. I could see him touching me, like I was watching a film </w:t>
        <w:br/>
        <w:t xml:space="preserve">of what was happening in the room, but I could hardly feel his hand at all. It was just like the wind </w:t>
        <w:br/>
        <w:t xml:space="preserve">blowing against me. </w:t>
        <w:br/>
        <w:t xml:space="preserve"> </w:t>
        <w:br/>
        <w:t xml:space="preserve">And then he was silent again for a while. </w:t>
        <w:br/>
        <w:t xml:space="preserve"> </w:t>
        <w:br/>
        <w:t xml:space="preserve">Then he said, "I'm sorry, Christopher. I'm so, so sorry." </w:t>
        <w:br/>
        <w:t xml:space="preserve"> </w:t>
        <w:br/>
        <w:t xml:space="preserve">Then he said, "You read the letters." </w:t>
        <w:br/>
        <w:t xml:space="preserve"> </w:t>
        <w:br/>
        <w:t xml:space="preserve">Then I could hear that he was crying because his breath sounded all bubbly and wet, like it does when </w:t>
        <w:br/>
        <w:t xml:space="preserve">someone has a cold and they have lots of snot in their nose. </w:t>
        <w:br/>
        <w:t xml:space="preserve"> </w:t>
        <w:br/>
        <w:t xml:space="preserve">Then he said, "I did it for your good, Christopher. Honestly I did. I never meant to lie. I just thought. . . I </w:t>
        <w:br/>
        <w:t xml:space="preserve">just thought it was better if you didn't know. . . that. . . that. . . I didn't mean to . . . I was going to show </w:t>
        <w:br/>
        <w:t xml:space="preserve">them to you when you were older." </w:t>
        <w:br/>
        <w:t xml:space="preserve"> </w:t>
        <w:br/>
        <w:t xml:space="preserve">Then he was silent again. </w:t>
        <w:br/>
        <w:t xml:space="preserve"> </w:t>
        <w:br/>
        <w:t xml:space="preserve">Then he said, "It was an accident." </w:t>
        <w:br/>
        <w:t xml:space="preserve"> </w:t>
        <w:br/>
        <w:t xml:space="preserve">Then he was silent again. </w:t>
        <w:br/>
        <w:t xml:space="preserve"> </w:t>
        <w:br/>
        <w:t xml:space="preserve">Then he said, "I didn't know what to say. . . I was in such a mess . . . She left a note and. . . Then she rang </w:t>
        <w:br/>
        <w:t xml:space="preserve">and. . . I said she was in hospital because. . . because I didn't know how to explain. It was so complicated. </w:t>
        <w:br/>
        <w:t xml:space="preserve">So difficult. And I. . . I said she was in hospital. And I know it wasn't true. But once I'd said that. . . I </w:t>
        <w:br/>
        <w:t xml:space="preserve">couldn't. . . I couldn't change it. Do you understand. . . Christopher. . . ? Christopher. . . ? It just. . . It got </w:t>
        <w:br/>
        <w:t xml:space="preserve">out of control and I wish. . ." </w:t>
        <w:br/>
        <w:t xml:space="preserve"> </w:t>
        <w:br/>
        <w:t xml:space="preserve">Then he was silent for a really long time. </w:t>
        <w:br/>
        <w:t xml:space="preserve"> </w:t>
        <w:br/>
        <w:t xml:space="preserve">Then he touched me on the shoulder again and said, "Christopher, we have to get you cleaned up, OK?" </w:t>
        <w:br/>
        <w:t xml:space="preserve"> </w:t>
        <w:br/>
        <w:t xml:space="preserve">He shook my shoulder a little bit but I didn't move. </w:t>
        <w:br/>
        <w:t xml:space="preserve"> </w:t>
        <w:br/>
        <w:t xml:space="preserve">And he said, "Christopher, I'm going to go to the bathroom and I'm going to run you a hot bath. Then I'm </w:t>
        <w:br/>
        <w:t xml:space="preserve">going to come back and take you to the bathroom, OK? Then I can put the sheets into the washing </w:t>
        <w:br/>
        <w:t xml:space="preserve">machine." </w:t>
        <w:br/>
        <w:t xml:space="preserve"> </w:t>
        <w:br/>
        <w:t xml:space="preserve">Then I heard him get up and go to the bathroom and turn the taps on. I listened to the water running into </w:t>
        <w:br/>
        <w:t xml:space="preserve">the bath. He didn't come back for a while. Then he came back and touched my shoulder again and said, </w:t>
        <w:br/>
        <w:t xml:space="preserve">"Let's do this really gently, Christopher. Let's sit you up and get your clothes off and get you into the bath, </w:t>
        <w:br/>
        <w:t xml:space="preserve">OK? I'm going to have to touch you, but it's going to be all right." </w:t>
        <w:br/>
        <w:t xml:space="preserve"> </w:t>
        <w:br/>
        <w:t xml:space="preserve">Then he lifted me up and made me sit on the side of the bed. He took my jumper and my shirt off and put </w:t>
        <w:br/>
        <w:t xml:space="preserve">them on the bed. Then he made me stand up and walk through to the bathroom. And I didn't scream. And </w:t>
        <w:br/>
        <w:t xml:space="preserve">I didn't fight. And I didn't hit him.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163: </w:t>
        <w:br/>
        <w:t xml:space="preserve">When </w:t>
        <w:br/>
        <w:t xml:space="preserve">I was little and I first went to school, my main teacher was called Julie, because Siobhan hadn't </w:t>
        <w:br/>
        <w:t xml:space="preserve">started working at the school then. She only started working at the school when I was twelve. </w:t>
        <w:br/>
        <w:t xml:space="preserve"> </w:t>
        <w:br/>
        <w:t xml:space="preserve">And one day Julie sat down at a desk next to me and put a tube of Smarties on the desk, and she said, </w:t>
        <w:br/>
        <w:t xml:space="preserve">"Christopher, what do you think is in here?" </w:t>
        <w:br/>
        <w:t xml:space="preserve"> </w:t>
        <w:br/>
        <w:t xml:space="preserve">And I said, "Smarties." </w:t>
        <w:br/>
        <w:t xml:space="preserve"> </w:t>
        <w:br/>
        <w:t xml:space="preserve">Then she took the top off the Smarties tube and turned it upside down and a little red pencil came out and </w:t>
        <w:br/>
        <w:t xml:space="preserve">she laughed and I said, "It's not Smarties, it's a pencil." </w:t>
        <w:br/>
        <w:t xml:space="preserve"> </w:t>
        <w:br/>
        <w:t xml:space="preserve">Then she put the little red pencil back inside the Smarties tube and put the top back on. </w:t>
        <w:br/>
        <w:t xml:space="preserve"> </w:t>
        <w:br/>
        <w:t xml:space="preserve">Then she said, "If your mummy came in now and we asked her what was inside the Smarties tube, what </w:t>
        <w:br/>
        <w:t xml:space="preserve">do you think she would say?" because I used to call Mother Mummy then, not Mother. </w:t>
        <w:br/>
        <w:t xml:space="preserve"> </w:t>
        <w:br/>
        <w:t xml:space="preserve">And I said, "A pencil." </w:t>
        <w:br/>
        <w:t xml:space="preserve"> </w:t>
        <w:br/>
        <w:t xml:space="preserve">That was because when I was little I didn't understand about other people having minds. And Julie said to </w:t>
        <w:br/>
        <w:t xml:space="preserve">Mother and Father that I would always find this very difficult. But I don't find this difficult now. Because </w:t>
        <w:br/>
        <w:t xml:space="preserve">I decided that it was a kind of puzzle, and if something is a puzzle there is always a way of solving it. </w:t>
        <w:br/>
        <w:t xml:space="preserve"> </w:t>
        <w:br/>
        <w:t xml:space="preserve">It's like computers. People think computers are different from people because they don't have minds, even </w:t>
        <w:br/>
        <w:t xml:space="preserve">though, in the Turing test, computers can have conversations with people about the weather and wine and </w:t>
        <w:br/>
        <w:t xml:space="preserve">what Italy is like, and they can even tell jokes. </w:t>
        <w:br/>
        <w:t xml:space="preserve"> </w:t>
        <w:br/>
        <w:t xml:space="preserve">But the mind is just a complicated machine. </w:t>
        <w:br/>
        <w:t xml:space="preserve"> </w:t>
        <w:br/>
        <w:t xml:space="preserve">And when we look at things we think we're just looking out of our eyes like we're looking out of little </w:t>
        <w:br/>
        <w:t xml:space="preserve">windows and there's a person inside our head, but we're not. We're looking at a screen inside our heads, </w:t>
        <w:br/>
        <w:t xml:space="preserve">like a computer screen. </w:t>
        <w:br/>
        <w:t xml:space="preserve"> </w:t>
        <w:br/>
        <w:t xml:space="preserve">And you can tell this because of an experiment which I saw on TV in a series called How the Mind </w:t>
        <w:br/>
        <w:t xml:space="preserve">Works. And in this experiment you put your head in a clamp and you look at a page of writing on a </w:t>
        <w:br/>
        <w:t xml:space="preserve">screen. And it looks like a normal page of writing and nothing is changing. But after a while, as your eye </w:t>
        <w:br/>
        <w:t xml:space="preserve">moves round the page, you realize that something is very strange because when you try to read a bit of the </w:t>
        <w:br/>
        <w:t xml:space="preserve">page you've read before it's different. </w:t>
        <w:br/>
        <w:t xml:space="preserve"> </w:t>
        <w:br/>
        <w:t xml:space="preserve">And this is because when your eye flicks from one point to another you don't see anything at all and </w:t>
        <w:br/>
        <w:t xml:space="preserve">you're blind. And the flicks are called saccades. Because if you saw everything when your eye flicked </w:t>
        <w:br/>
        <w:t xml:space="preserve">from one point to another you'd feel giddy. And in the experiment there is a sensor which tells when your </w:t>
        <w:br/>
        <w:t xml:space="preserve">eye is flicking from one place to another, and when it's doing this it changes some of the words on the </w:t>
        <w:br/>
        <w:t xml:space="preserve">page in a place where you're not looking. </w:t>
        <w:br/>
        <w:t xml:space="preserve"> </w:t>
        <w:br/>
        <w:t xml:space="preserve">But you don't notice that you're blind during saccades because your brain fills in the screen in your head </w:t>
        <w:br/>
        <w:t xml:space="preserve">to make it seem like you're looking out of two little windows in your head. And you don't notice that </w:t>
        <w:br/>
        <w:t xml:space="preserve">words have changed on another part of the page because your mind fills in a picture of things you're not </w:t>
        <w:br/>
        <w:t xml:space="preserve">looking at at that moment. </w:t>
        <w:br/>
        <w:t xml:space="preserve"> </w:t>
        <w:br/>
        <w:t xml:space="preserve">And people are different from animals because they can have pictures on the screens in their heads of </w:t>
        <w:br/>
        <w:t xml:space="preserve">things which they are not looking at. They can have pictures of someone in another room. Or they can </w:t>
      </w:r>
    </w:p>
    <w:p>
      <w:r>
        <w:br w:type="page"/>
      </w:r>
    </w:p>
    <w:p>
      <w:r>
        <w:t xml:space="preserve">have a picture of what is going to happen tomorrow. Or  they can have pictures of themselves as an </w:t>
        <w:br/>
        <w:t xml:space="preserve">astronaut. Or they can have pictures of really big numbers. Or they can have pictures of Chains of </w:t>
        <w:br/>
        <w:t xml:space="preserve">Reasoning when they're trying to work something out. </w:t>
        <w:br/>
        <w:t xml:space="preserve"> </w:t>
        <w:br/>
        <w:t xml:space="preserve">And that is why a dog can go to the vet and have a really big operation and have metal pins sticking out of </w:t>
        <w:br/>
        <w:t xml:space="preserve">its leg but if it sees a cat it forgets that it has pins sticking out of its leg and chases after the cat. But when </w:t>
        <w:br/>
        <w:t xml:space="preserve">a person has an operation it has a picture in its head of the hurt carrying on for months and months. And it </w:t>
        <w:br/>
        <w:t xml:space="preserve">has a picture of all the stitches in its leg and the broken bone and the pins and even if it sees a bus it has to </w:t>
        <w:br/>
        <w:t xml:space="preserve">catch it doesn't run because it has a picture in its head of the bones crunching together and the stitches </w:t>
        <w:br/>
        <w:t xml:space="preserve">breaking and even more pain. </w:t>
        <w:br/>
        <w:t xml:space="preserve"> </w:t>
        <w:br/>
        <w:t xml:space="preserve">And that is why people think that computers don't have minds, and why people think that their brains are </w:t>
        <w:br/>
        <w:t xml:space="preserve">special, and different from computers. Because people can see the screen inside their head and they think </w:t>
        <w:br/>
        <w:t xml:space="preserve">there is someone in their head sitting there looking at the screen, like Captain Jean-Luc Picard in Star </w:t>
        <w:br/>
        <w:t xml:space="preserve">Trek: The Next Generation sitting in his captain's seat looking at a big screen. And they think that this </w:t>
        <w:br/>
        <w:t xml:space="preserve">person is their special human mind, which is called a homunculus, which means a little man. And they </w:t>
        <w:br/>
        <w:t xml:space="preserve">think that computers don't have this homunculus. </w:t>
        <w:br/>
        <w:t xml:space="preserve"> </w:t>
        <w:br/>
        <w:t xml:space="preserve">But this homunculus is just another picture on the screen in their heads. And when the homunculus is on </w:t>
        <w:br/>
        <w:t xml:space="preserve">the screen in their heads (because the person is thinking about the homunculus) there is another bit of the </w:t>
        <w:br/>
        <w:t xml:space="preserve">brain watching the screen. And when the person thinks about this part of the brain (the bit that is watching </w:t>
        <w:br/>
        <w:t xml:space="preserve">the homunculus on the screen) they put this bit of the brain on the screen and there is another bit of the </w:t>
        <w:br/>
        <w:t xml:space="preserve">brain watching the screen. But the brain doesn't see this happen because it is like the eye flicking from </w:t>
        <w:br/>
        <w:t xml:space="preserve">one place to another and people are blind inside their heads when they do the changing from thinking </w:t>
        <w:br/>
        <w:t xml:space="preserve">about one thing to thinking about another. </w:t>
        <w:br/>
        <w:t xml:space="preserve"> </w:t>
        <w:br/>
        <w:t xml:space="preserve">And this is why people's brains are like computers. And it's not because they are special but because they </w:t>
        <w:br/>
        <w:t xml:space="preserve">have to keep turning off for fractions of a second while the screen changes. And because there is </w:t>
        <w:br/>
        <w:t xml:space="preserve">something they can't see people think it has to be special, because people always think there is something </w:t>
        <w:br/>
        <w:t xml:space="preserve">special about what they can't see, like the dark side of the moon, or the other side of a black hole, or in the </w:t>
        <w:br/>
        <w:t xml:space="preserve">dark when they wake up at night and they're scared. </w:t>
        <w:br/>
        <w:t xml:space="preserve"> </w:t>
        <w:br/>
        <w:t xml:space="preserve">Also people think they're not computers because they have feelings and computers don't have feelings. </w:t>
        <w:br/>
        <w:t xml:space="preserve">But feelings are just having a picture on the screen in your head of what is going to happen tomorrow or </w:t>
        <w:br/>
        <w:t xml:space="preserve">next year, or what might have happened instead of what did happen, and if it is a happy picture they smile </w:t>
        <w:br/>
        <w:t xml:space="preserve">and if it is a sad picture they cry.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167: </w:t>
        <w:br/>
        <w:t xml:space="preserve"> </w:t>
        <w:br/>
        <w:t>Aft</w:t>
        <w:br/>
        <w:t xml:space="preserve">er Father had given me a bath and cleaned the sick off me and dried me off with a towel, he took me to </w:t>
        <w:br/>
        <w:t xml:space="preserve">my bedroom and put some clean clothes on. </w:t>
        <w:br/>
        <w:t xml:space="preserve"> </w:t>
        <w:br/>
        <w:t xml:space="preserve">Then he said, "Have you had anything to eat yet this evening?" </w:t>
        <w:br/>
        <w:t xml:space="preserve"> </w:t>
        <w:br/>
        <w:t xml:space="preserve">But I didn't say anything. </w:t>
        <w:br/>
        <w:t xml:space="preserve"> </w:t>
        <w:br/>
        <w:t xml:space="preserve">Then he said, "Can I get you anything to eat, Christopher?" </w:t>
        <w:br/>
        <w:t xml:space="preserve"> </w:t>
        <w:br/>
        <w:t xml:space="preserve">But I still didn't say anything. </w:t>
        <w:br/>
        <w:t xml:space="preserve"> </w:t>
        <w:br/>
        <w:t xml:space="preserve">So he said, "OK. Look. I'm going to go and put your clothes and the bedsheets into the washing machine </w:t>
        <w:br/>
        <w:t xml:space="preserve">and then I'll come back, OK?" </w:t>
        <w:br/>
        <w:t xml:space="preserve"> </w:t>
        <w:br/>
        <w:t xml:space="preserve">I sat on the bed and looked at my knees. </w:t>
        <w:br/>
        <w:t xml:space="preserve"> </w:t>
        <w:br/>
        <w:t xml:space="preserve">So Father went out of the room and picked up my clothes from the bathroom floor and put them on the </w:t>
        <w:br/>
        <w:t xml:space="preserve">landing. Then he went and got the sheets from his bed and brought them out onto the landing together </w:t>
        <w:br/>
        <w:t xml:space="preserve">with my shirt and my jumper. Then he picked them all up and took them downstairs. Then I heard him </w:t>
        <w:br/>
        <w:t xml:space="preserve">start the washing machine and I heard the boiler starting up and the water in the water pipes going into the </w:t>
        <w:br/>
        <w:t xml:space="preserve">washing machine. </w:t>
        <w:br/>
        <w:t xml:space="preserve"> </w:t>
        <w:br/>
        <w:t xml:space="preserve">That was all I could hear for a long time. </w:t>
        <w:br/>
        <w:t xml:space="preserve"> </w:t>
        <w:br/>
        <w:t xml:space="preserve">I doubled 2's in my head because it made me feel calmer. I got to 33554432, which is 225, which was not </w:t>
        <w:br/>
        <w:t xml:space="preserve">very much because I've got to 243 before, but my brain wasn't working very well. </w:t>
        <w:br/>
        <w:t xml:space="preserve"> </w:t>
        <w:br/>
        <w:t xml:space="preserve">Then Father came back into the room again and said, "How are you feeling? Can I get you anything?" </w:t>
        <w:br/>
        <w:t xml:space="preserve"> </w:t>
        <w:br/>
        <w:t xml:space="preserve">I didn't say anything. I carried on looking at my knees. </w:t>
        <w:br/>
        <w:t xml:space="preserve"> </w:t>
        <w:br/>
        <w:t xml:space="preserve">And Father didn't say anything either. He just sat down on the bed next to me and put his elbows on his </w:t>
        <w:br/>
        <w:t xml:space="preserve">knees and looked down at the carpet between his legs where there was a little red piece of Lego with eight </w:t>
        <w:br/>
        <w:t xml:space="preserve">nobbles on. </w:t>
        <w:br/>
        <w:t xml:space="preserve"> </w:t>
        <w:br/>
        <w:t xml:space="preserve">Then I heard Toby waking up, because he is nocturnal, and I heard him rustling in his cage. </w:t>
        <w:br/>
        <w:t xml:space="preserve"> </w:t>
        <w:br/>
        <w:t xml:space="preserve">And Father was silent for a really long time. </w:t>
        <w:br/>
        <w:t xml:space="preserve"> </w:t>
        <w:br/>
        <w:t xml:space="preserve">Then he said, "Look, maybe I shouldn't say this, but. . . I want you to know that you can trust me. And. . . </w:t>
        <w:br/>
        <w:t xml:space="preserve">OK, maybe I don't tell the truth all the time. God knows, I try, Christopher, God knows I do, but. . . Life </w:t>
        <w:br/>
        <w:t xml:space="preserve">is difficult, you know. It's bloody hard telling the truth all the time. Sometimes it's impossible. And I want </w:t>
        <w:br/>
        <w:t xml:space="preserve">you to know that I'm trying, I really am. And perhaps this is not a very good time to say this, and I know </w:t>
        <w:br/>
        <w:t xml:space="preserve">you're not going to like it, but. . . You have to know that I am going to tell you the truth from now on. </w:t>
        <w:br/>
        <w:t xml:space="preserve">About everything. Because. . . if you don't tell the truth now, then later on. . . later on it hurts even more. </w:t>
        <w:br/>
        <w:t xml:space="preserve">So. . ." </w:t>
        <w:br/>
        <w:t xml:space="preserve"> </w:t>
        <w:br/>
        <w:t xml:space="preserve">Father rubbed his face with his hands and pulled his chin down with his fingers and stared at the wall. I </w:t>
        <w:br/>
        <w:t xml:space="preserve">could see him out of the corner of my eye. </w:t>
        <w:br/>
        <w:t xml:space="preserve"> </w:t>
        <w:br/>
        <w:t xml:space="preserve">And he said, "I killed Wellington, Christopher." </w:t>
      </w:r>
    </w:p>
    <w:p>
      <w:r>
        <w:br w:type="page"/>
      </w:r>
    </w:p>
    <w:p>
      <w:r>
        <w:t xml:space="preserve"> </w:t>
        <w:br/>
        <w:t>I w</w:t>
        <w:br/>
        <w:t xml:space="preserve">ondered if this was a joke, because I don't understand jokes, and when people tell jokes they don't </w:t>
        <w:br/>
        <w:t xml:space="preserve">mean what they say. </w:t>
        <w:br/>
        <w:t xml:space="preserve"> </w:t>
        <w:br/>
        <w:t xml:space="preserve">But then Father said, "Please. Christopher. Just. . . let me explain." Then he sucked in some air and he </w:t>
        <w:br/>
        <w:t xml:space="preserve">said, "When your mum left. . . Eileen. . . Mrs. Shears. . . she was very good to us. Very good to me. She </w:t>
        <w:br/>
        <w:t xml:space="preserve">helped me through a very difficult time. And I'm not sure I would have made it without her. Well, you </w:t>
        <w:br/>
        <w:t xml:space="preserve">know how she was round here most days. Helping out with the cooking and the cleaning. Popping over to </w:t>
        <w:br/>
        <w:t xml:space="preserve">see if we were OK, if we needed anything. . . I thought. . . Well. . . Shit, Christopher, I'm trying to keep </w:t>
        <w:br/>
        <w:t xml:space="preserve">this simple. . . I thought she might carry on coming over. I thought. . . and maybe I was being stupid. . . I </w:t>
        <w:br/>
        <w:t xml:space="preserve">thought she might. . . eventually . . . want to move in here. Or that we might move into her house. We. . . </w:t>
        <w:br/>
        <w:t xml:space="preserve">we got on really, really well. I thought we were friends. And I guess I thought wrong. I guess. . . in the </w:t>
        <w:br/>
        <w:t xml:space="preserve">end. . . it comes down to. . . Shit. . . We argued, Christopher, and. . . She said some things I'm not going to </w:t>
        <w:br/>
        <w:t xml:space="preserve">say to you because they're not nice, but they hurt, but. . . I think she cared more for that bloody dog than </w:t>
        <w:br/>
        <w:t xml:space="preserve">for me, for us. And maybe that's not so stupid, looking back. Maybe we are a bloody handful. And maybe </w:t>
        <w:br/>
        <w:t xml:space="preserve">it is easier living on your own looking after some stupid mutt than sharing your life with other actual </w:t>
        <w:br/>
        <w:t xml:space="preserve">human beings. I mean, shit, buddy, we're not exactly low-maintenance, are we. . . ? Anyway, we had this </w:t>
        <w:br/>
        <w:t xml:space="preserve">row. Well, quite a few rows to be honest. But after this particularly nasty little blowout, she chucked me </w:t>
        <w:br/>
        <w:t xml:space="preserve">out of the house. And you know what that bloody dog was like after the operation. Bloody schizophrenic. </w:t>
        <w:br/>
        <w:t xml:space="preserve">Nice as pie one moment, roll over, tickle its stomach. Sink its teeth into your leg the next. Anyway, we're </w:t>
        <w:br/>
        <w:t xml:space="preserve">yelling at each other and it's in the garden relieving itself. So when she slams the door behind me the </w:t>
        <w:br/>
        <w:t xml:space="preserve">bugger's waiting for me. And. . . I know, I know. Maybe if I'd just given it a kick it would probably have </w:t>
        <w:br/>
        <w:t xml:space="preserve">backed off. But, shit, Christopher, when that red mist comes down. . . Christ, you know how it is. I mean, </w:t>
        <w:br/>
        <w:t xml:space="preserve">we're not that different, me and you. And all I could think was that she cared more about this bloody dog </w:t>
        <w:br/>
        <w:t xml:space="preserve">than she did about you or me. And it was like everything I'd been bottling up for two years just. . ." </w:t>
        <w:br/>
        <w:t xml:space="preserve"> </w:t>
        <w:br/>
        <w:t xml:space="preserve">Then Father was silent for a bit. </w:t>
        <w:br/>
        <w:t xml:space="preserve"> </w:t>
        <w:br/>
        <w:t xml:space="preserve">Then he said, "I'm sorry, Christopher. I promise you, I never meant for it to turn out like this." </w:t>
        <w:br/>
        <w:t xml:space="preserve"> </w:t>
        <w:br/>
        <w:t xml:space="preserve">And then I knew that it wasn't a joke and I was really frightened. </w:t>
        <w:br/>
        <w:t xml:space="preserve"> </w:t>
        <w:br/>
        <w:t xml:space="preserve">Father said, "We all make mistakes, Christopher. You, me, your mum, everyone. And sometimes they're </w:t>
        <w:br/>
        <w:t xml:space="preserve">really big mistakes. We're only human." </w:t>
        <w:br/>
        <w:t xml:space="preserve"> </w:t>
        <w:br/>
        <w:t xml:space="preserve">Then he held up his right hand and spread his fingers out in a fan. </w:t>
        <w:br/>
        <w:t xml:space="preserve"> </w:t>
        <w:br/>
        <w:t xml:space="preserve">But I screamed and pushed him backward so that he fell off the bed and onto the floor. </w:t>
        <w:br/>
        <w:t xml:space="preserve"> </w:t>
        <w:br/>
        <w:t xml:space="preserve">He sat up and said, "OK. Look. Christopher. I'm sorry. Let's leave it for tonight, OK? I'm going to go </w:t>
        <w:br/>
        <w:t xml:space="preserve">downstairs and you get some sleep and we'll talk in the morning." Then he said, "It's going to be all right. </w:t>
        <w:br/>
        <w:t xml:space="preserve">Honestly. Trust me." </w:t>
        <w:br/>
        <w:t xml:space="preserve"> </w:t>
        <w:br/>
        <w:t xml:space="preserve">Then he stood up and took a deep breath and went out of the room. </w:t>
        <w:br/>
        <w:t xml:space="preserve"> </w:t>
        <w:br/>
        <w:t xml:space="preserve">I sat on the bed for a long time looking at the floor. Then I heard Toby scratching in his cage. I looked up </w:t>
        <w:br/>
        <w:t xml:space="preserve">and saw him staring through the bars at me. </w:t>
        <w:br/>
        <w:t xml:space="preserve"> </w:t>
        <w:br/>
        <w:t xml:space="preserve">I had to get out of the house. Father had murdered Wellington. That meant he could murder me, because I </w:t>
        <w:br/>
        <w:t xml:space="preserve">couldn't trust him, even though he had said "Trust me," because he had told a lie about a big thing. </w:t>
        <w:br/>
        <w:t xml:space="preserve"> </w:t>
        <w:br/>
        <w:t xml:space="preserve"> </w:t>
        <w:br/>
        <w:t xml:space="preserve">But I couldn't get out of the house straightaway because he would see me, so I would have to wait until he </w:t>
        <w:br/>
        <w:t xml:space="preserve">was asleep. </w:t>
      </w:r>
    </w:p>
    <w:p>
      <w:r>
        <w:br w:type="page"/>
      </w:r>
    </w:p>
    <w:p>
      <w:r>
        <w:t xml:space="preserve"> </w:t>
        <w:br/>
        <w:t>The t</w:t>
        <w:br/>
        <w:t xml:space="preserve">ime was 11:16 p.m. </w:t>
        <w:br/>
        <w:t xml:space="preserve"> </w:t>
        <w:br/>
        <w:t xml:space="preserve">I tried doubling 2's again, but I couldn't get past 215, which was 32768. So I groaned to make the time pass </w:t>
        <w:br/>
        <w:t xml:space="preserve">quicker and not think. </w:t>
        <w:br/>
        <w:t xml:space="preserve"> </w:t>
        <w:br/>
        <w:t xml:space="preserve">Then it was 1:20 a.m. but I hadn't heard Father come upstairs to bed. I wondered if he was asleep </w:t>
        <w:br/>
        <w:t xml:space="preserve">downstairs or whether he was waiting to come in and kill me. So I got out my Swiss Army knife and </w:t>
        <w:br/>
        <w:t xml:space="preserve">opened the saw blade so that I could defend myself. Then I went out of my bedroom really quietly and </w:t>
        <w:br/>
        <w:t xml:space="preserve">listened. I couldn't hear anything, so I started going downstairs really quietly and really slowly. And when </w:t>
        <w:br/>
        <w:t xml:space="preserve">I got downstairs I could see Father's foot through the door of the living room. I waited for 4 minutes to </w:t>
        <w:br/>
        <w:t xml:space="preserve">see if it moved, but it didn't move. So I carried on walking till I got to the hallway. Then I looked round </w:t>
        <w:br/>
        <w:t xml:space="preserve">the door of the living room. </w:t>
        <w:br/>
        <w:t xml:space="preserve"> </w:t>
        <w:br/>
        <w:t xml:space="preserve">Father was lying on the sofa with his eyes closed. </w:t>
        <w:br/>
        <w:t xml:space="preserve"> </w:t>
        <w:br/>
        <w:t xml:space="preserve">I looked at him for a long time. </w:t>
        <w:br/>
        <w:t xml:space="preserve"> </w:t>
        <w:br/>
        <w:t xml:space="preserve">Then he snored and I jumped and I could hear the blood in my ears and my heart going really fast and a </w:t>
        <w:br/>
        <w:t xml:space="preserve">pain like someone had blown up a really big balloon inside my chest. </w:t>
        <w:br/>
        <w:t xml:space="preserve"> </w:t>
        <w:br/>
        <w:t xml:space="preserve">I wondered if I was going to have a heart attack. </w:t>
        <w:br/>
        <w:t xml:space="preserve"> </w:t>
        <w:br/>
        <w:t xml:space="preserve">Father's eyes were still closed. I wondered if he was pretending to be asleep. So I gripped the penknife </w:t>
        <w:br/>
        <w:t xml:space="preserve">really hard and I knocked on the doorframe. </w:t>
        <w:br/>
        <w:t xml:space="preserve"> </w:t>
        <w:br/>
        <w:t xml:space="preserve">Father moved his head from one side to the other and his foot twitched and he said "Gnnnn," but his eyes </w:t>
        <w:br/>
        <w:t xml:space="preserve">stayed closed. And then he snored again. </w:t>
        <w:br/>
        <w:t xml:space="preserve"> </w:t>
        <w:br/>
        <w:t xml:space="preserve">He was asleep. </w:t>
        <w:br/>
        <w:t xml:space="preserve"> </w:t>
        <w:br/>
        <w:t xml:space="preserve">That meant I could get out of the house if I was really quiet so I didn't wake him up. </w:t>
        <w:br/>
        <w:t xml:space="preserve"> </w:t>
        <w:br/>
        <w:t xml:space="preserve">I took both my coats and my scarf from the hooks next to the front door and I put them all on because it </w:t>
        <w:br/>
        <w:t xml:space="preserve">would be cold outside at night. Then I went upstairs again really quietly, but it was difficult because my </w:t>
        <w:br/>
        <w:t xml:space="preserve">legs were shaking. I went into my room and I picked up Toby's cage. He was making scratching noises, </w:t>
        <w:br/>
        <w:t xml:space="preserve">so I took off one of the coats and put it over the cage to make the noise quieter. Then I carried him </w:t>
        <w:br/>
        <w:t xml:space="preserve">downstairs again. </w:t>
        <w:br/>
        <w:t xml:space="preserve"> </w:t>
        <w:br/>
        <w:t xml:space="preserve">Father was still asleep. </w:t>
        <w:br/>
        <w:t xml:space="preserve"> </w:t>
        <w:br/>
        <w:t xml:space="preserve">I went into the kitchen and I picked up my special food box. I unlocked the back door and stepped </w:t>
        <w:br/>
        <w:t xml:space="preserve">outside. Then I held the handle of the door down as I shut it again so that the click wasn't too loud. Then I </w:t>
        <w:br/>
        <w:t xml:space="preserve">walked down the bottom of the garden. </w:t>
        <w:br/>
        <w:t xml:space="preserve"> </w:t>
        <w:br/>
        <w:t xml:space="preserve">At the bottom of the garden is a shed. It has the lawn mower and the hedge cutter in it, and lots of </w:t>
        <w:br/>
        <w:t xml:space="preserve">gardening equipment that Mother used to use, like pots and bags of compost and bamboo canes and string </w:t>
        <w:br/>
        <w:t xml:space="preserve">and spades. It would be a bit warmer in the shed but I knew that Father might look for me in the shed, so I </w:t>
        <w:br/>
        <w:t xml:space="preserve">went round the back of the shed and I squeezed into the gap between the wall of the shed and the fence, </w:t>
        <w:br/>
        <w:t xml:space="preserve">behind the big black plastic tub for collecting rainwater. Then I sat down and I felt a bit safer. </w:t>
        <w:br/>
        <w:t xml:space="preserve"> </w:t>
        <w:br/>
        <w:t xml:space="preserve">I decided to leave my other coat over Toby's cage because I didn't want him to get cold and die. </w:t>
        <w:br/>
        <w:t xml:space="preserve"> </w:t>
      </w:r>
    </w:p>
    <w:p>
      <w:r>
        <w:br w:type="page"/>
      </w:r>
    </w:p>
    <w:p>
      <w:r>
        <w:t xml:space="preserve">I opened up my special food box. Inside was the Milkyba r and two licorice laces and three Clementines </w:t>
        <w:br/>
        <w:t xml:space="preserve">and a pink wafer biscuit and my red food coloring. I didn't feel hungry but I knew that I should eat </w:t>
        <w:br/>
        <w:t xml:space="preserve">something because if you don't eat something you can get cold, so I ate two Clementines and the </w:t>
        <w:br/>
        <w:t xml:space="preserve">Milkybar. </w:t>
        <w:br/>
        <w:t xml:space="preserve"> </w:t>
        <w:br/>
        <w:t xml:space="preserve">Then I wondered what I would do next.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173: </w:t>
        <w:br/>
        <w:t xml:space="preserve"> </w:t>
        <w:br/>
        <w:t>Bet</w:t>
        <w:br/>
        <w:t xml:space="preserve">ween the roof of the shed and the big plant that hangs over the fence from the house next door I could </w:t>
        <w:br/>
        <w:t xml:space="preserve">see the constellation Orion.  </w:t>
        <w:br/>
        <w:t xml:space="preserve"> </w:t>
        <w:br/>
        <w:t xml:space="preserve">People say that Orion is called Orion because Orion was a hunter and the constellation looks like a hunter </w:t>
        <w:br/>
        <w:t xml:space="preserve">with a club and a bow and arrow,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But this is really silly because it is just stars, and you could join up the dots in any way you wanted, and </w:t>
        <w:br/>
        <w:t xml:space="preserve">you could make it look like a lady with an umbrella who is waving, or the coffeemaker which Mrs. Shears </w:t>
        <w:br/>
        <w:t xml:space="preserve">has, which is from Italy, with a handle and steam coming out, or like a dinosaur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there aren't any lines in space, so you could join bits of Orion to bits of Lepus  or Taurus  or Gemini  </w:t>
        <w:br/>
        <w:t xml:space="preserve">and say that they were a constellation called the Bunch of Grapes  or Jesus  or the Bicycle (except that </w:t>
        <w:br/>
        <w:t xml:space="preserve">they didn't have bicycles in Roman and Greek times, which was when they called Orion Orion). </w:t>
        <w:br/>
        <w:t xml:space="preserve"> </w:t>
        <w:br/>
        <w:t xml:space="preserve">And anyway, Orion is not a hunter or a coffeemaker or a dinosaur. It is just Betelgeuse and Bellatrix and </w:t>
        <w:br/>
        <w:t xml:space="preserve">Alnilam and Rigel and 17 other stars I don't know the names of. And they are nuclear explosions billions </w:t>
        <w:br/>
        <w:t xml:space="preserve">of miles away. </w:t>
        <w:br/>
        <w:t xml:space="preserve"> </w:t>
        <w:br/>
        <w:t xml:space="preserve">And that is the truth.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179: </w:t>
        <w:br/>
        <w:t xml:space="preserve"> </w:t>
        <w:br/>
        <w:t>I s</w:t>
        <w:br/>
        <w:t xml:space="preserve">tayed awake until 5:47. That was the last time I looked at my watch before I fell asleep. It has a </w:t>
        <w:br/>
        <w:t xml:space="preserve">luminous face and lights up if you press a button, so I could read it in the dark. I was cold and I was </w:t>
        <w:br/>
        <w:t xml:space="preserve">frightened Father might come out and find me. But I felt safer in the garden because I was hidden. </w:t>
        <w:br/>
        <w:t xml:space="preserve"> </w:t>
        <w:br/>
        <w:t xml:space="preserve">I looked at the sky a lot. I like looking up at the sky in the garden at night. In summer I sometimes come </w:t>
        <w:br/>
        <w:t xml:space="preserve">outside at night with my torch and my planisphere, which is two circles of plastic with a pin through the </w:t>
        <w:br/>
        <w:t xml:space="preserve">middle. And on the bottom is a map of the sky and on top is an aperture which is an opening shaped in a </w:t>
        <w:br/>
        <w:t xml:space="preserve">parabola and you turn it round to see a map of the sky that you can see on that day of the year from the </w:t>
        <w:br/>
        <w:t xml:space="preserve">latitude 51.5° north, which is the latitude that Swindon is on, because the largest bit of the sky is always </w:t>
        <w:br/>
        <w:t xml:space="preserve">on the other side of the earth. </w:t>
        <w:br/>
        <w:t xml:space="preserve"> </w:t>
        <w:br/>
        <w:t xml:space="preserve">And when you look at the sky you know you are looking at stars which are hundreds and thousands of </w:t>
        <w:br/>
        <w:t xml:space="preserve">light-years away from you. And some of the stars don't even exist anymore because their light has taken </w:t>
        <w:br/>
        <w:t xml:space="preserve">so long to get to us that they are already dead, or they have exploded and collapsed into red dwarfs. And </w:t>
        <w:br/>
        <w:t xml:space="preserve">that makes you seem very small, and if you have difficult things in your life it is nice to think that they are </w:t>
        <w:br/>
        <w:t xml:space="preserve">what is called negligible, which means that they are so small you don't have to take them into account </w:t>
        <w:br/>
        <w:t xml:space="preserve">when you are calculating something. </w:t>
        <w:br/>
        <w:t xml:space="preserve"> </w:t>
        <w:br/>
        <w:t xml:space="preserve">I didn't sleep very well because of the cold and because the ground was very bumpy and pointy </w:t>
        <w:br/>
        <w:t xml:space="preserve">underneath me and because Toby was scratching in his cage a lot. But when I woke up properly it was </w:t>
        <w:br/>
        <w:t xml:space="preserve">dawn and the sky was all orange and blue and purple and I could hear birds singing, which is called the </w:t>
        <w:br/>
        <w:t xml:space="preserve">Dawn Chorus. And I stayed where I was for another 2 hours and 32 minutes, and then I heard Father </w:t>
        <w:br/>
        <w:t xml:space="preserve">come into the garden and call out, "Christopher. . . ? Christopher. . . ?" </w:t>
        <w:br/>
        <w:t xml:space="preserve"> </w:t>
        <w:br/>
        <w:t xml:space="preserve">So I turned round and I found an old plastic sack covered in mud that used to have fertilizer in it and I </w:t>
        <w:br/>
        <w:t xml:space="preserve">squeezed myself and Toby's cage and my special food box into the corner between the wall of the shed </w:t>
        <w:br/>
        <w:t xml:space="preserve">and the fence and the rainwater tub and I covered myself with the fertilizer sack. And then I heard Father </w:t>
        <w:br/>
        <w:t xml:space="preserve">coming down the garden and I took my Swiss Army knife out of my pocket and got out the saw blade and </w:t>
        <w:br/>
        <w:t xml:space="preserve">held it in case he found us. And I heard him open the door of the shed and look inside. And then I heard </w:t>
        <w:br/>
        <w:t xml:space="preserve">him say "Shit." And then I heard his footsteps in the bushes round the side of the shed and my heart was </w:t>
        <w:br/>
        <w:t xml:space="preserve">beating really fast and I could feel the feeling like a balloon inside my chest again and I think he might </w:t>
        <w:br/>
        <w:t xml:space="preserve">have looked round the back of the shed, but I couldn't see because I was hiding, but he didn't see me </w:t>
        <w:br/>
        <w:t xml:space="preserve">because I heard him walking back up the garden again. </w:t>
        <w:br/>
        <w:t xml:space="preserve"> </w:t>
        <w:br/>
        <w:t xml:space="preserve">Then I stayed still and I looked at my watch and I stayed still for 27 minutes. And then I heard Father start </w:t>
        <w:br/>
        <w:t xml:space="preserve">the engine of his van. I knew it was his van because I heard it very often and it was nearby and I knew it </w:t>
        <w:br/>
        <w:t xml:space="preserve">wasn't any of the neighbors' cars because the people who take drugs have a Volkswagen camper van and </w:t>
        <w:br/>
        <w:t xml:space="preserve">Mr. Thompson, who lives at number 40, has a Vauxhall Cavalier and the people who live at number 34 </w:t>
        <w:br/>
        <w:t xml:space="preserve">have a Peugeot and they all sound different. </w:t>
        <w:br/>
        <w:t xml:space="preserve"> </w:t>
        <w:br/>
        <w:t xml:space="preserve">And when I heard him drive away from the house I knew it would be safe to come out. </w:t>
        <w:br/>
        <w:t xml:space="preserve"> </w:t>
        <w:br/>
        <w:t xml:space="preserve">And then I had to decide what to do because I couldn't live in the house with Father anymore because it </w:t>
        <w:br/>
        <w:t xml:space="preserve">was dangerous. </w:t>
        <w:br/>
        <w:t xml:space="preserve"> </w:t>
        <w:br/>
        <w:t xml:space="preserve">So I made a decision. </w:t>
        <w:br/>
        <w:t xml:space="preserve"> </w:t>
        <w:br/>
        <w:t xml:space="preserve">I decided that I would go and knock on Mrs. Shears's door and I would go and live with her, because I </w:t>
        <w:br/>
        <w:t xml:space="preserve">knew her and she wasn't a stranger and I had stayed in her house before, when there was a power cut on </w:t>
        <w:br/>
        <w:t xml:space="preserve">our side of the street. And this time she wouldn't tell me to go away because I would be able to tell her </w:t>
      </w:r>
    </w:p>
    <w:p>
      <w:r>
        <w:br w:type="page"/>
      </w:r>
    </w:p>
    <w:p>
      <w:r>
        <w:t xml:space="preserve">who had killed Wellington and that way she would know that I was a friend. And also she would </w:t>
        <w:br/>
        <w:t xml:space="preserve">understand why I couldn't live with Father anymore. </w:t>
        <w:br/>
        <w:t xml:space="preserve"> </w:t>
        <w:br/>
        <w:t xml:space="preserve">I took the licorice laces and the pink wafer biscuit and the last Clementine out of my special food box and </w:t>
        <w:br/>
        <w:t xml:space="preserve">put them in my pocket and hid the special food box under the fertilizer bag. Then I picked up Toby's cage </w:t>
        <w:br/>
        <w:t xml:space="preserve">and my extra coat and I climbed out from behind the shed. I walked up the garden and down the side of </w:t>
        <w:br/>
        <w:t xml:space="preserve">the house. I undid the bolt in the garden door and walked out in front of the house. </w:t>
        <w:br/>
        <w:t xml:space="preserve"> </w:t>
        <w:br/>
        <w:t xml:space="preserve">There was no one in the street so I crossed and walked up the drive to Mrs. Shears's house and knocked </w:t>
        <w:br/>
        <w:t xml:space="preserve">on the door and waited and worked out what I was going to say when she opened the door. </w:t>
        <w:br/>
        <w:t xml:space="preserve"> </w:t>
        <w:br/>
        <w:t xml:space="preserve">But she didn't come to the door. So I knocked again. Then I turned round and saw some people walking </w:t>
        <w:br/>
        <w:t xml:space="preserve">down the street and I was frightened again because it was two of the people who take drugs in the house </w:t>
        <w:br/>
        <w:t xml:space="preserve">next door. So I grabbed Toby's cage and went round the side of Mrs. Shears's house and sat down behind </w:t>
        <w:br/>
        <w:t xml:space="preserve">the dustbin so they couldn't see me. </w:t>
        <w:br/>
        <w:t xml:space="preserve"> </w:t>
        <w:br/>
        <w:t xml:space="preserve">And then I had to work out what to do. </w:t>
        <w:br/>
        <w:t xml:space="preserve"> </w:t>
        <w:br/>
        <w:t xml:space="preserve">And I did this by thinking of all the things I could do and deciding whether they were the right decision or </w:t>
        <w:br/>
        <w:t xml:space="preserve">not. </w:t>
        <w:br/>
        <w:t xml:space="preserve"> </w:t>
        <w:br/>
        <w:t xml:space="preserve">I decided that I couldn't go home again. </w:t>
        <w:br/>
        <w:t xml:space="preserve"> </w:t>
        <w:br/>
        <w:t xml:space="preserve">And I decided that I couldn't go and live with Siobhan because she couldn't look after me when school </w:t>
        <w:br/>
        <w:t xml:space="preserve">was closed because she was a teacher and not a friend or a member of my family. </w:t>
        <w:br/>
        <w:t xml:space="preserve"> </w:t>
        <w:br/>
        <w:t xml:space="preserve">And I decided that I couldn't go and live with Uncle Terry because he lived in Sunderland and I didn't </w:t>
        <w:br/>
        <w:t xml:space="preserve">know how to get to Sunderland and I didn't like Uncle Terry because he smoked cigarettes and stroked </w:t>
        <w:br/>
        <w:t xml:space="preserve">my hair. </w:t>
        <w:br/>
        <w:t xml:space="preserve"> </w:t>
        <w:br/>
        <w:t xml:space="preserve">And I decided I couldn't go and live with Mrs. Alexander because she wasn't a friend or a member of my </w:t>
        <w:br/>
        <w:t xml:space="preserve">family even if she had a dog, because I couldn't stay overnight in her house or use her toilet because she </w:t>
        <w:br/>
        <w:t xml:space="preserve">had used it and she was a stranger. </w:t>
        <w:br/>
        <w:t xml:space="preserve"> </w:t>
        <w:br/>
        <w:t xml:space="preserve">And then I thought that I could go and live with Mother because she was my family and I knew where she </w:t>
        <w:br/>
        <w:t xml:space="preserve">lived because I could remember the address from the letters, which was 451c Chapter Road, London </w:t>
        <w:br/>
        <w:t xml:space="preserve">NW2 5NG. Except that she lived in London and I'd never been to London before. I'd only been to Dover </w:t>
        <w:br/>
        <w:t xml:space="preserve">to go to France, and to Sunderland to visit Uncle Terry and to Manchester to visit Aunt Ruth, who had </w:t>
        <w:br/>
        <w:t xml:space="preserve">cancer, except she didn't have cancer when I was there. And I had never been anywhere apart from the </w:t>
        <w:br/>
        <w:t xml:space="preserve">shop at the end of the road on my own. And the thought of going somewhere on my own was frightening. </w:t>
        <w:br/>
        <w:t xml:space="preserve"> </w:t>
        <w:br/>
        <w:t xml:space="preserve">But then I thought about going home again, or staying where I was, or hiding in the garden every night </w:t>
        <w:br/>
        <w:t xml:space="preserve">and Father finding me, and that made me feel even more frightened. And when I thought about that I felt </w:t>
        <w:br/>
        <w:t xml:space="preserve">like I was going to be sick again like I did the night before. </w:t>
        <w:br/>
        <w:t xml:space="preserve"> </w:t>
        <w:br/>
        <w:t xml:space="preserve">And then I realized that there was nothing I could do which felt safe. And I made a picture of it in my </w:t>
        <w:br/>
        <w:t xml:space="preserve">head like this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>And t</w:t>
        <w:br/>
        <w:t xml:space="preserve">hen I imagined crossing out all the possibilities which were impossible, which is like in a maths </w:t>
        <w:br/>
        <w:t xml:space="preserve">exam when you look at all the questions and you decide which ones you are going to do and which ones </w:t>
        <w:br/>
        <w:t xml:space="preserve">you are not going to do and you cross out all the ones which you are not going to do because then your </w:t>
        <w:br/>
        <w:t xml:space="preserve">decision is final and you can't change your mind. And it was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Which meant that I had to go to London to live with Mother. And I could do it by going on a train </w:t>
        <w:br/>
        <w:t xml:space="preserve">because I knew all about trains from the train set, how you looked at the timetable and went to the station </w:t>
        <w:br/>
        <w:t xml:space="preserve">and bought a ticket and looked at the departure board to see if your train was on time and then you went </w:t>
        <w:br/>
        <w:t xml:space="preserve">to the right platform and got on board. And I would go from Swindon station, where Sherlock Holmes </w:t>
        <w:br/>
        <w:t xml:space="preserve">and Doctor Watson stop for lunch when they are on their way to Ross from Paddington in The Boscombe </w:t>
        <w:br/>
        <w:t xml:space="preserve">Valley Mystery.  </w:t>
        <w:br/>
        <w:t xml:space="preserve"> </w:t>
        <w:br/>
        <w:t xml:space="preserve">And then I looked at the wall on the opposite side of the little passage down the side of Mrs. Shears's </w:t>
        <w:br/>
        <w:t xml:space="preserve">house where I was sitting and there was the circular lid of a very old metal pan leaning against the wall. </w:t>
        <w:br/>
      </w:r>
    </w:p>
    <w:p>
      <w:r>
        <w:br w:type="page"/>
      </w:r>
    </w:p>
    <w:p>
      <w:r>
        <w:t xml:space="preserve">And it was covered in rust. And it looked like the surf ace of a planet because the rust was shaped like </w:t>
        <w:br/>
        <w:t xml:space="preserve">countries and continents and islands. </w:t>
        <w:br/>
        <w:t xml:space="preserve"> </w:t>
        <w:br/>
        <w:t xml:space="preserve">And then I thought how I could never be an astronaut because being an astronaut meant being hundreds </w:t>
        <w:br/>
        <w:t xml:space="preserve">of thousands of miles away from home, and my home was in London now and that was about 100 miles </w:t>
        <w:br/>
        <w:t xml:space="preserve">away, which was more than 1,000 times nearer than my home would be if I was in space, and thinking </w:t>
        <w:br/>
        <w:t xml:space="preserve">about this made me hurt. Like when I fell over in the grass at the edge of a playground once and I cut my </w:t>
        <w:br/>
        <w:t xml:space="preserve">knee on a piece of broken bottle that someone had thrown over the wall and I sliced a flap of skin off and </w:t>
        <w:br/>
        <w:t xml:space="preserve">Mr. Davis had to clean the flesh under the flap with disinfectant to get the germs and the dirt out and it </w:t>
        <w:br/>
        <w:t xml:space="preserve">hurt so much I cried. But this hurt was inside my head. And it made me sad to think that I could never </w:t>
        <w:br/>
        <w:t xml:space="preserve">become an astronaut. </w:t>
        <w:br/>
        <w:t xml:space="preserve"> </w:t>
        <w:br/>
        <w:t xml:space="preserve">And then I thought that I had to be like Sherlock Holmes and I had to detach my mind at will to a </w:t>
        <w:br/>
        <w:t xml:space="preserve">remarkable degree so that I did not notice how much it was hurting inside my head. </w:t>
        <w:br/>
        <w:t xml:space="preserve"> </w:t>
        <w:br/>
        <w:t xml:space="preserve">And then I thought I would need money if I was going to go to London. And I would need food to eat </w:t>
        <w:br/>
        <w:t xml:space="preserve">because it was a long journey and I wouldn't know where to get food from. And then I thought I would </w:t>
        <w:br/>
        <w:t xml:space="preserve">need someone to look after Toby when I went to London because I couldn't take him with me. </w:t>
        <w:br/>
        <w:t xml:space="preserve"> </w:t>
        <w:br/>
        <w:t xml:space="preserve">And then I Formulated a Plan. And that made me feel better because there was something in my head </w:t>
        <w:br/>
        <w:t xml:space="preserve">that had an order and a pattern and I just had to follow the instructions one after the other. </w:t>
        <w:br/>
        <w:t xml:space="preserve"> </w:t>
        <w:br/>
        <w:t xml:space="preserve">I stood up and I made sure there was no one in the street. Then I went to Mrs. Alexander's house, which is </w:t>
        <w:br/>
        <w:t xml:space="preserve">next door to Mrs. Shears's house, and I knocked on the door. </w:t>
        <w:br/>
        <w:t xml:space="preserve"> </w:t>
        <w:br/>
        <w:t xml:space="preserve">Then Mrs. Alexander opened the door, and she said, "Christopher, what on earth has happened to you?" </w:t>
        <w:br/>
        <w:t xml:space="preserve"> </w:t>
        <w:br/>
        <w:t xml:space="preserve">And I said, "Can you look after Toby for me?" </w:t>
        <w:br/>
        <w:t xml:space="preserve"> </w:t>
        <w:br/>
        <w:t xml:space="preserve">And she said, "Who's Toby?" </w:t>
        <w:br/>
        <w:t xml:space="preserve"> </w:t>
        <w:br/>
        <w:t xml:space="preserve">And I said, "Toby's my pet rat." </w:t>
        <w:br/>
        <w:t xml:space="preserve"> </w:t>
        <w:br/>
        <w:t xml:space="preserve">Then Mrs. Alexander said, "Oh. . . Oh yes I remember now. You told me." </w:t>
        <w:br/>
        <w:t xml:space="preserve"> </w:t>
        <w:br/>
        <w:t xml:space="preserve">Then I held Toby's cage up and said, "This is him." Mrs. Alexander took a step backward into her </w:t>
        <w:br/>
        <w:t xml:space="preserve">hallway. And I said, "He eats special pellets and you can buy them from a pet shop. But he can also eat </w:t>
        <w:br/>
        <w:t xml:space="preserve">biscuits and carrots and bread and chicken bones. But you mustn't give him chocolate because it's got </w:t>
        <w:br/>
        <w:t xml:space="preserve">caffeine and theobromine in it, which are methylxanthines, and it's poisonous for rats in large quantities. </w:t>
        <w:br/>
        <w:t xml:space="preserve">And he needs new water in his bottle every day, too. And he won't mind being in someone else's house </w:t>
        <w:br/>
        <w:t xml:space="preserve">because he's an animal. And he likes to come out of his cage, but it doesn't matter if you don't take him </w:t>
        <w:br/>
        <w:t xml:space="preserve">out." </w:t>
        <w:br/>
        <w:t xml:space="preserve"> </w:t>
        <w:br/>
        <w:t xml:space="preserve">Then Mrs. Alexander said, "Why do you need someone to look after Toby, Christopher?" </w:t>
        <w:br/>
        <w:t xml:space="preserve"> </w:t>
        <w:br/>
        <w:t xml:space="preserve">And I said, "I'm going to London." </w:t>
        <w:br/>
        <w:t xml:space="preserve"> </w:t>
        <w:br/>
        <w:t xml:space="preserve">And she said, "How long are you going for?" </w:t>
        <w:br/>
        <w:t xml:space="preserve"> </w:t>
        <w:br/>
        <w:t xml:space="preserve">And I said, "Until I go to university." </w:t>
        <w:br/>
        <w:t xml:space="preserve"> </w:t>
        <w:br/>
        <w:t xml:space="preserve">And she said, "Can't you take Toby with you?" </w:t>
        <w:br/>
        <w:t xml:space="preserve"> </w:t>
      </w:r>
    </w:p>
    <w:p>
      <w:r>
        <w:br w:type="page"/>
      </w:r>
    </w:p>
    <w:p>
      <w:r>
        <w:t xml:space="preserve">And I said, "London's a long way away and I don't want to take him on the train because I might lose </w:t>
        <w:br/>
        <w:t xml:space="preserve">him." </w:t>
        <w:br/>
        <w:t xml:space="preserve"> </w:t>
        <w:br/>
        <w:t xml:space="preserve">And Mrs. Alexander said, "Right." And then she said, "Are you and your father moving house?" </w:t>
        <w:br/>
        <w:t xml:space="preserve"> </w:t>
        <w:br/>
        <w:t xml:space="preserve">And I said, "No." </w:t>
        <w:br/>
        <w:t xml:space="preserve"> </w:t>
        <w:br/>
        <w:t xml:space="preserve">And she said, "So, why are you going to London?" </w:t>
        <w:br/>
        <w:t xml:space="preserve"> </w:t>
        <w:br/>
        <w:t xml:space="preserve">And I said, "I'm going to live with Mother." </w:t>
        <w:br/>
        <w:t xml:space="preserve"> </w:t>
        <w:br/>
        <w:t xml:space="preserve">And she said, "I thought you told me your mother was dead." </w:t>
        <w:br/>
        <w:t xml:space="preserve"> </w:t>
        <w:br/>
        <w:t xml:space="preserve">And I said, "I thought she was dead, but she was still alive. And Father lied to me. And also he said he </w:t>
        <w:br/>
        <w:t xml:space="preserve">killed Wellington." </w:t>
        <w:br/>
        <w:t xml:space="preserve"> </w:t>
        <w:br/>
        <w:t xml:space="preserve">And Mrs. Alexander said, "Oh, my goodness." </w:t>
        <w:br/>
        <w:t xml:space="preserve"> </w:t>
        <w:br/>
        <w:t xml:space="preserve">And I said, "I'm going to live with my mother because Father killed Wellington and he lied and I'm </w:t>
        <w:br/>
        <w:t xml:space="preserve">frightened of being in the house with him." </w:t>
        <w:br/>
        <w:t xml:space="preserve"> </w:t>
        <w:br/>
        <w:t xml:space="preserve">And Mrs. Alexander said, "Is your mother here?" </w:t>
        <w:br/>
        <w:t xml:space="preserve"> </w:t>
        <w:br/>
        <w:t xml:space="preserve">And I said, "No. Mother is in London." </w:t>
        <w:br/>
        <w:t xml:space="preserve"> </w:t>
        <w:br/>
        <w:t xml:space="preserve">And she said, "So you're going to London on your own?" </w:t>
        <w:br/>
        <w:t xml:space="preserve"> </w:t>
        <w:br/>
        <w:t xml:space="preserve">And I said, "Yes." </w:t>
        <w:br/>
        <w:t xml:space="preserve"> </w:t>
        <w:br/>
        <w:t xml:space="preserve">And she said, "Look, Christopher, why don't you come inside and sit down and we can talk about this and </w:t>
        <w:br/>
        <w:t xml:space="preserve">work out what is the best thing to do." </w:t>
        <w:br/>
        <w:t xml:space="preserve"> </w:t>
        <w:br/>
        <w:t xml:space="preserve">And I said, "No. I can't come inside. Will you look after Toby for me?" </w:t>
        <w:br/>
        <w:t xml:space="preserve"> </w:t>
        <w:br/>
        <w:t xml:space="preserve">And she said, "I really don't think that would be a good idea, Christopher." </w:t>
        <w:br/>
        <w:t xml:space="preserve"> </w:t>
        <w:br/>
        <w:t xml:space="preserve">And I didn't say anything. </w:t>
        <w:br/>
        <w:t xml:space="preserve"> </w:t>
        <w:br/>
        <w:t xml:space="preserve">And she said, "Where's your father at the moment, Christopher?" </w:t>
        <w:br/>
        <w:t xml:space="preserve"> </w:t>
        <w:br/>
        <w:t xml:space="preserve">And I said, "I don't know." </w:t>
        <w:br/>
        <w:t xml:space="preserve"> </w:t>
        <w:br/>
        <w:t xml:space="preserve">And she said, "Well, perhaps we should try and give him a ring and see if we can get in touch with him. </w:t>
        <w:br/>
        <w:t xml:space="preserve">I'm sure he's worried about you. And I'm sure that there's been some dreadful misunderstanding." </w:t>
        <w:br/>
        <w:t xml:space="preserve"> </w:t>
        <w:br/>
        <w:t xml:space="preserve">So I turned round and I ran across the road back to our house. And I didn't look before I crossed the road </w:t>
        <w:br/>
        <w:t xml:space="preserve">and a yellow Mini had to stop and the tires squealed on the road. And I ran down the side of the house </w:t>
        <w:br/>
        <w:t xml:space="preserve">and back through the garden gate and I bolted it behind me. </w:t>
        <w:br/>
        <w:t xml:space="preserve"> </w:t>
        <w:br/>
        <w:t xml:space="preserve">I tried to open the kitchen door but it was locked. So I picked up a brick that was lying on the ground and </w:t>
        <w:br/>
        <w:t xml:space="preserve">I smashed it through the window and the glass shattered everywhere. Then I put my arm through the </w:t>
        <w:br/>
        <w:t xml:space="preserve">broken glass and I opened the door from the inside. </w:t>
        <w:br/>
        <w:t xml:space="preserve"> </w:t>
      </w:r>
    </w:p>
    <w:p>
      <w:r>
        <w:br w:type="page"/>
      </w:r>
    </w:p>
    <w:p>
      <w:r>
        <w:t xml:space="preserve">I went into the house and I put Toby down on the kitch en table. Then I ran upstairs and I grabbed my </w:t>
        <w:br/>
        <w:t xml:space="preserve">schoolbag and I put some food for Toby in it and some of my maths books and some clean pants and a </w:t>
        <w:br/>
        <w:t xml:space="preserve">vest and a clean shirt. Then I came downstairs and I opened the fridge and I put a carton of orange juice </w:t>
        <w:br/>
        <w:t xml:space="preserve">into my bag, and a bottle of milk that hadn't been opened. And I took two more Clementines and two tins </w:t>
        <w:br/>
        <w:t xml:space="preserve">of baked beans and a packet of custard creams from the cupboard and I put them in my bag as well, </w:t>
        <w:br/>
        <w:t xml:space="preserve">because I could open them with the can opener or my Swiss Army knife. </w:t>
        <w:br/>
        <w:t xml:space="preserve"> </w:t>
        <w:br/>
        <w:t xml:space="preserve">Then I looked on the surface next to the sink and I saw Father's mobile phone and his wallet and his </w:t>
        <w:br/>
        <w:t xml:space="preserve">address book and I felt my skin. . . cold under my clothes like Doctor Watson in The Sign of Four when </w:t>
        <w:br/>
        <w:t xml:space="preserve">he sees the tiny footsteps of Tonga, the Andaman Islander, on the roof of Bartholomew Sholto's house in </w:t>
        <w:br/>
        <w:t xml:space="preserve">Norwood, because I thought Father had come back and he was in the house, and the pain in my head got </w:t>
        <w:br/>
        <w:t xml:space="preserve">much worse. But then I rewound the pictures in my memory and I saw that his van wasn't parked outside </w:t>
        <w:br/>
        <w:t xml:space="preserve">the house, so he must have left his mobile phone and his wallet and his address book when he left the </w:t>
        <w:br/>
        <w:t xml:space="preserve">house. And I picked up his wallet and I took his bank card out because that was how I could get money </w:t>
        <w:br/>
        <w:t xml:space="preserve">because the card has a PIN which is the secret code which you put into the machine at the bank to get </w:t>
        <w:br/>
        <w:t xml:space="preserve">money out and Father hadn't written it down in a safe place, which is what you're meant to do, but he had </w:t>
        <w:br/>
        <w:t xml:space="preserve">told me because he said I'd never forget it. And it was 3558. And I put the card into my pocket. </w:t>
        <w:br/>
        <w:t xml:space="preserve"> </w:t>
        <w:br/>
        <w:t xml:space="preserve">Then I took Toby out of his cage and put him into the pocket of one of my coats because the cage was </w:t>
        <w:br/>
        <w:t xml:space="preserve">very heavy to carry all the way to London. And then I went out of the kitchen door into the garden again. </w:t>
        <w:br/>
        <w:t xml:space="preserve"> </w:t>
        <w:br/>
        <w:t xml:space="preserve">I went out through the garden gate and made sure there wasn't anyone watching, and then I started </w:t>
        <w:br/>
        <w:t xml:space="preserve">walking toward the school because that was a direction I knew, and when I got to school I could ask </w:t>
        <w:br/>
        <w:t xml:space="preserve">Siobhan where the train station was. </w:t>
        <w:br/>
        <w:t xml:space="preserve"> </w:t>
        <w:br/>
        <w:t xml:space="preserve">Normally I would have got more and more frightened if I was walking to school, because I had never </w:t>
        <w:br/>
        <w:t xml:space="preserve">done it before. But I was frightened in two different ways. And one way was being frightened of being far </w:t>
        <w:br/>
        <w:t xml:space="preserve">away from a place I was used to, and the other was being frightened of being near where Father lived, and </w:t>
        <w:br/>
        <w:t xml:space="preserve">they were in inverse proportion to one another, so that the total fear remained a constant as I got further </w:t>
        <w:br/>
        <w:t xml:space="preserve">away from home and further away from Father like this </w:t>
        <w:br/>
        <w:t xml:space="preserve">Fear total = Fear new place  X Fear near Father  = constant  </w:t>
        <w:br/>
        <w:t xml:space="preserve">It takes 19 minutes for the bus to get to school from our house, but it took me 47 minutes to walk the </w:t>
        <w:br/>
        <w:t xml:space="preserve">same distance, so I was very tired when I got there and I hoped that I could stay at school for a little while </w:t>
        <w:br/>
        <w:t xml:space="preserve">and have some biscuits and some orange juice before I went to the train station. But I couldn't, because </w:t>
        <w:br/>
        <w:t xml:space="preserve">when I got to the school I saw that Father's van was parked outside in the car park. And I knew it was his </w:t>
        <w:br/>
        <w:t xml:space="preserve">van because it said Ed Boone Heating Maintenance &amp; Boiler Repair on the side with a crossed </w:t>
        <w:br/>
        <w:t xml:space="preserve">spanners sign like this </w:t>
        <w:br/>
        <w:t xml:space="preserve"> </w:t>
        <w:br/>
        <w:t xml:space="preserve"> </w:t>
        <w:br/>
        <w:t xml:space="preserve"> </w:t>
        <w:br/>
        <w:t xml:space="preserve">And when I saw the van I was sick again. But I knew I was going to be sick this time so I didn't sick all </w:t>
        <w:br/>
        <w:t xml:space="preserve">over myself and I was just sick onto the wall and the pavement, and there wasn't very much sick because I </w:t>
        <w:br/>
        <w:t xml:space="preserve">hadn't eaten much. And when I had been sick I wanted to curl up on the ground and do groaning. But I </w:t>
        <w:br/>
        <w:t xml:space="preserve">knew that if I curled up on the ground and did groaning, then Father would come out of the school and he </w:t>
        <w:br/>
        <w:t xml:space="preserve">would see me and he would catch me and take me home. So I took lots of deep breaths like Siobhan says </w:t>
        <w:br/>
      </w:r>
    </w:p>
    <w:p>
      <w:r>
        <w:br w:type="page"/>
      </w:r>
    </w:p>
    <w:p>
      <w:r>
        <w:t xml:space="preserve">I have to do if someone hits me at school, and I counte d 50 breaths and I concentrated very hard on the </w:t>
        <w:br/>
        <w:t xml:space="preserve">numbers and did their cubes as I said them. And that made the hurt less painful. </w:t>
        <w:br/>
        <w:t xml:space="preserve"> </w:t>
        <w:br/>
        <w:t xml:space="preserve">And then I cleaned the sick away from my mouth and I made a decision that I would have to find out how </w:t>
        <w:br/>
        <w:t xml:space="preserve">to get to the train station and I would do this by asking someone, and it would be a lady because when </w:t>
        <w:br/>
        <w:t xml:space="preserve">they talked to us about Stranger Danger at school they say that if a man comes up to you and talks to you </w:t>
        <w:br/>
        <w:t xml:space="preserve">and you feel frightened you should call out and find a lady to run to because ladies are safer. </w:t>
        <w:br/>
        <w:t xml:space="preserve"> </w:t>
        <w:br/>
        <w:t xml:space="preserve">So I got out my Swiss Army knife and I flicked out the saw blade and I held it tightly in the pocket that </w:t>
        <w:br/>
        <w:t xml:space="preserve">Toby wasn't in so that I could stab someone if they grabbed hold of me, and then I saw a lady on the other </w:t>
        <w:br/>
        <w:t xml:space="preserve">side of the street with a baby in a pushchair and a little boy with a toy elephant, so I decided to ask her. </w:t>
        <w:br/>
        <w:t xml:space="preserve">And this time I looked left and right and left again so that I wouldn't be run over by a car, and I crossed </w:t>
        <w:br/>
        <w:t xml:space="preserve">the road. </w:t>
        <w:br/>
        <w:t xml:space="preserve"> </w:t>
        <w:br/>
        <w:t xml:space="preserve">And I said to the lady, "Where can I buy a map?" </w:t>
        <w:br/>
        <w:t xml:space="preserve"> </w:t>
        <w:br/>
        <w:t xml:space="preserve">And she said, "Pardon?" </w:t>
        <w:br/>
        <w:t xml:space="preserve"> </w:t>
        <w:br/>
        <w:t xml:space="preserve">And I said, "Where can I buy a map?" And I could feel the hand that was holding the knife shaking even </w:t>
        <w:br/>
        <w:t xml:space="preserve">though I wasn't shaking it. </w:t>
        <w:br/>
        <w:t xml:space="preserve"> </w:t>
        <w:br/>
        <w:t xml:space="preserve">And she said, "Patrick, put that down, it's dirty. A map of where?" </w:t>
        <w:br/>
        <w:t xml:space="preserve"> </w:t>
        <w:br/>
        <w:t xml:space="preserve">And I said, "A map of here." </w:t>
        <w:br/>
        <w:t xml:space="preserve"> </w:t>
        <w:br/>
        <w:t xml:space="preserve">And she said, "I don't know." And then she said, "Where do you want to get to?" </w:t>
        <w:br/>
        <w:t xml:space="preserve"> </w:t>
        <w:br/>
        <w:t xml:space="preserve">And I said, "I'm going to the train station." </w:t>
        <w:br/>
        <w:t xml:space="preserve"> </w:t>
        <w:br/>
        <w:t xml:space="preserve">And she laughed and she said, "You don't need a map to get to the train station." </w:t>
        <w:br/>
        <w:t xml:space="preserve"> </w:t>
        <w:br/>
        <w:t xml:space="preserve">And I said, "I do, because I don't know where the train station is." </w:t>
        <w:br/>
        <w:t xml:space="preserve"> </w:t>
        <w:br/>
        <w:t xml:space="preserve">And she said, "You can see it from here." </w:t>
        <w:br/>
        <w:t xml:space="preserve"> </w:t>
        <w:br/>
        <w:t xml:space="preserve">And I said, "No I can't. And also I need to know where there is a cash machine." </w:t>
        <w:br/>
        <w:t xml:space="preserve"> </w:t>
        <w:br/>
        <w:t xml:space="preserve">And she pointed and said, "There. That building. Says Signal Point on the top. There's a British Rail sign </w:t>
        <w:br/>
        <w:t xml:space="preserve">on the other end. The station's at the bottom of that. Patrick, if I've told you once, I've told you a thousand </w:t>
        <w:br/>
        <w:t xml:space="preserve">times. Don't pick things off the pavement and stick them in your mouth." </w:t>
        <w:br/>
        <w:t xml:space="preserve"> </w:t>
        <w:br/>
        <w:t xml:space="preserve">And I looked and I could see a building with writing at the top, but it was a long way away so it was hard </w:t>
        <w:br/>
        <w:t xml:space="preserve">to read, and I said, "Do you mean the stripy building with the horizontal windows?" </w:t>
        <w:br/>
        <w:t xml:space="preserve"> </w:t>
        <w:br/>
        <w:t xml:space="preserve">And she said, "That's the one." </w:t>
        <w:br/>
        <w:t xml:space="preserve"> </w:t>
        <w:br/>
        <w:t xml:space="preserve">And I said, "How do I get to that building?" </w:t>
        <w:br/>
        <w:t xml:space="preserve"> </w:t>
        <w:br/>
        <w:t xml:space="preserve">And she said, "Gordon Bennett." And then she said, "Follow that bus," and she pointed to a bus that was </w:t>
        <w:br/>
        <w:t xml:space="preserve">going past. </w:t>
        <w:br/>
        <w:t xml:space="preserve"> </w:t>
        <w:br/>
        <w:t xml:space="preserve">So I started to run. But buses go really fast and I had to make sure that Toby didn't fall out of my pocket. </w:t>
        <w:br/>
        <w:t xml:space="preserve">But I managed to keep running after the bus for a long way and I crossed 6 side roads before it turned </w:t>
        <w:br/>
        <w:t xml:space="preserve">down another street and I couldn't see it anymore. </w:t>
      </w:r>
    </w:p>
    <w:p>
      <w:r>
        <w:br w:type="page"/>
      </w:r>
    </w:p>
    <w:p>
      <w:r>
        <w:t xml:space="preserve"> </w:t>
        <w:br/>
        <w:t>And t</w:t>
        <w:br/>
        <w:t xml:space="preserve">hen I stopped running because I was breathing really hard and my legs hurt. And I was in a street </w:t>
        <w:br/>
        <w:t xml:space="preserve">with lots of shops. And I remembered being in this street when I went shopping with Mother. And there </w:t>
        <w:br/>
        <w:t xml:space="preserve">were lots of people in the street doing their shopping, but I didn't want them to touch me, so I walked at </w:t>
        <w:br/>
        <w:t xml:space="preserve">the edge of the road. And I didn't like all the people being near me and all the noise because it was too </w:t>
        <w:br/>
        <w:t xml:space="preserve">much information in my head and it made it hard to think, like there was shouting in my head. So I put </w:t>
        <w:br/>
        <w:t xml:space="preserve">my hands over my ears and I groaned very quietly. </w:t>
        <w:br/>
        <w:t xml:space="preserve"> </w:t>
        <w:br/>
        <w:t xml:space="preserve">And then I could still see the sign the lady had pointed at, so I kept on walking toward it. </w:t>
        <w:br/>
        <w:t xml:space="preserve"> </w:t>
        <w:br/>
        <w:t xml:space="preserve">And then I noticed I couldn't see the sign anymore. And I had forgotten to remember where it was, and </w:t>
        <w:br/>
        <w:t xml:space="preserve">this was frightening because I was lost and because I do not forget things. And normally I would make a </w:t>
        <w:br/>
        <w:t xml:space="preserve">map in my head and I would follow the map and I would be a little cross on the map that showed where I </w:t>
        <w:br/>
        <w:t xml:space="preserve">was, but there was too much interference in my head and this had made me confused. So I stood under the </w:t>
        <w:br/>
        <w:t xml:space="preserve">green and white canvas roof outside a greengrocer's shop where there were carrots and onions and </w:t>
        <w:br/>
        <w:t xml:space="preserve">parsnips and broccoli in boxes that had a plastic furry green carpet in them, and I made a plan. </w:t>
        <w:br/>
        <w:t xml:space="preserve"> </w:t>
        <w:br/>
        <w:t xml:space="preserve">I knew that the train station was somewhere near. And if something is nearby you can find it by moving </w:t>
        <w:br/>
        <w:t xml:space="preserve">in a spiral, walking clockwise and taking every right turn until you come back to a road you've already </w:t>
        <w:br/>
        <w:t xml:space="preserve">walked on, then taking the next left, then taking every right turn and so on, like this (but this is a </w:t>
        <w:br/>
        <w:t xml:space="preserve">hypothetical diagram, too, and not a map of Swindon) </w:t>
        <w:br/>
        <w:t xml:space="preserve"> </w:t>
        <w:br/>
        <w:t xml:space="preserve"> </w:t>
        <w:br/>
        <w:t xml:space="preserve"> </w:t>
        <w:br/>
        <w:t xml:space="preserve">And that was how I found the train station, and I concentrated really hard on following the rules and </w:t>
        <w:br/>
        <w:t xml:space="preserve">making a map of the center of the town in my head as I walked, and that way it was easier to ignore all </w:t>
        <w:br/>
        <w:t xml:space="preserve">the people and all the noise around me.  </w:t>
        <w:br/>
        <w:t xml:space="preserve"> </w:t>
        <w:br/>
        <w:t xml:space="preserve">And then I went into the train station.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181: </w:t>
        <w:br/>
        <w:t xml:space="preserve"> </w:t>
        <w:br/>
        <w:t>I se</w:t>
        <w:br/>
        <w:t xml:space="preserve">e everything. </w:t>
        <w:br/>
        <w:t xml:space="preserve"> </w:t>
        <w:br/>
        <w:t xml:space="preserve">That is why I don't like new places. If I am in a place I know, like home, or school, or the bus, or the </w:t>
        <w:br/>
        <w:t xml:space="preserve">shop, or the street, I have seen almost everything in it beforehand and all I have to do is to look at the </w:t>
        <w:br/>
        <w:t xml:space="preserve">things that have changed or moved. For example, one week the Shakespeare's Globe poster had fallen </w:t>
        <w:br/>
        <w:t xml:space="preserve">down in the classroom at school and you could tell because it had been put back slightly to the right and </w:t>
        <w:br/>
        <w:t xml:space="preserve">there were three little circles of Blu-Tack stain on the wall down the left-hand side of the poster. And the </w:t>
        <w:br/>
        <w:t xml:space="preserve">next day someone had graffitied CROW APTOK  to lamppost 437 in our street, which is the one outside </w:t>
        <w:br/>
        <w:t xml:space="preserve">number 35. </w:t>
        <w:br/>
        <w:t xml:space="preserve"> </w:t>
        <w:br/>
        <w:t xml:space="preserve">But most people are lazy. They never look at everything. They do what is called glancing, which is the </w:t>
        <w:br/>
        <w:t xml:space="preserve">same word for bumping off something and carrying on in almost the same direction, e.g., when a snooker </w:t>
        <w:br/>
        <w:t xml:space="preserve">ball glances off another snooker ball. And the information in their head is really simple. For example, if </w:t>
        <w:br/>
        <w:t xml:space="preserve">they are in the countryside, it might be </w:t>
        <w:br/>
        <w:t xml:space="preserve">1. I am standing in a field that is full of grass.  </w:t>
        <w:br/>
        <w:t xml:space="preserve">2. There are some cows in the fields.  </w:t>
        <w:br/>
        <w:t xml:space="preserve">3. It is sunny with a few clouds.  </w:t>
        <w:br/>
        <w:t xml:space="preserve">4. There are some flowers in the grass.  </w:t>
        <w:br/>
        <w:t xml:space="preserve">5. There is a village in the distance.  </w:t>
        <w:br/>
        <w:t xml:space="preserve">6. There is a fence at the edge of the field and it has a gate in it.  </w:t>
        <w:br/>
        <w:t xml:space="preserve">And then they would stop noticing anything because they would be thinking something else like, "Oh, it </w:t>
        <w:br/>
        <w:t xml:space="preserve">is very beautiful here," or "I'm worried that I might have left the gas cooker on," or "I wonder if Julie has </w:t>
        <w:br/>
        <w:t xml:space="preserve">given birth yet."12 </w:t>
        <w:br/>
        <w:t xml:space="preserve"> </w:t>
        <w:br/>
        <w:t xml:space="preserve">But </w:t>
        <w:br/>
        <w:t xml:space="preserve">if I am standing in a field in the countryside I notice everything. For example, I remember standing in </w:t>
        <w:br/>
        <w:t xml:space="preserve">a field on Wednesday, 15 June 1994, because Father and Mother and I were driving to Dover to get a </w:t>
        <w:br/>
        <w:t xml:space="preserve">ferry to France and we did what Father called Taking the Scenic Route, which means going by little roads </w:t>
        <w:br/>
        <w:t xml:space="preserve">and stopping for lunch in a pub garden, and I had to stop to go for a wee, and I went into a field with cows </w:t>
        <w:br/>
        <w:t xml:space="preserve">in it and after I'd had a wee I stopped and looked at the field and I noticed these things </w:t>
        <w:br/>
        <w:t xml:space="preserve">1. There are 19 cows in the field, 15 of which are black and white and 4 of which are brown and </w:t>
        <w:br/>
        <w:t xml:space="preserve">white.  </w:t>
        <w:br/>
        <w:t xml:space="preserve">2. There is a village in the distance which has 31 visible houses and a church with a square tower and </w:t>
        <w:br/>
        <w:t xml:space="preserve">not a spire.  </w:t>
        <w:br/>
        <w:t xml:space="preserve">3. There are ridges in the field, which means that in medieval times it was what is called a ridge and </w:t>
        <w:br/>
        <w:t xml:space="preserve">furrow field and people who lived in the village would have a ridge each to do farming on.  </w:t>
        <w:br/>
        <w:t xml:space="preserve">4. There is an old plastic bag from Asda in the hedge, and a squashed Coca-Cola can with a snail on </w:t>
        <w:br/>
        <w:t xml:space="preserve">it, and a long piece of orange string.  </w:t>
        <w:br/>
        <w:t xml:space="preserve">5. The northeast corner of the field is highest and the southwest corner is lowest (I had a compass </w:t>
        <w:br/>
        <w:t xml:space="preserve">because we were going on holiday and I wanted to know where Swindon was when we were in </w:t>
        <w:br/>
        <w:t xml:space="preserve">France) and the field is folded downward slightly along the line between these two corners so that </w:t>
        <w:br/>
        <w:t xml:space="preserve">the northwest and southeast corners are slightly lower than they would be if the field was an </w:t>
        <w:br/>
        <w:t xml:space="preserve">inclined plane.  </w:t>
        <w:br/>
        <w:t xml:space="preserve">6. I can see three different types of grass and two colors of flowers in the grass.  </w:t>
        <w:br/>
        <w:t xml:space="preserve">7. The cows are mostly facing uphill.  </w:t>
        <w:br/>
        <w:t xml:space="preserve">And there were 31 more things in this list of things I noticed but Siobhan said I didn't need to write them </w:t>
        <w:br/>
        <w:t xml:space="preserve">all down. And it means that it is very tiring if I am in a new place because I see all these things, and if </w:t>
      </w:r>
    </w:p>
    <w:p>
      <w:r>
        <w:br w:type="page"/>
      </w:r>
    </w:p>
    <w:p>
      <w:r>
        <w:t xml:space="preserve">someone asked me afterward what the cows looked like, I  could ask which one, and I could do a drawing </w:t>
        <w:br/>
        <w:t xml:space="preserve">of them at home and say that a particular cow had patterns on it like this </w:t>
        <w:br/>
        <w:t xml:space="preserve"> </w:t>
        <w:br/>
        <w:t xml:space="preserve"> </w:t>
        <w:br/>
        <w:t xml:space="preserve"> </w:t>
        <w:br/>
        <w:t xml:space="preserve">And I realize that I told a lie in Chapter 13 because I said "I cannot tell jokes," because I do know 3 jokes </w:t>
        <w:br/>
        <w:t xml:space="preserve">that I can tell and I understand and one of them is about a cow, and Siobhan said I didn't have to go back </w:t>
        <w:br/>
        <w:t xml:space="preserve">and change what I wrote in Chapter 13 because it doesn't matter because it is not a lie, just a clarification.  </w:t>
        <w:br/>
        <w:t xml:space="preserve"> </w:t>
        <w:br/>
        <w:t xml:space="preserve">And this is the joke. </w:t>
        <w:br/>
        <w:t xml:space="preserve"> </w:t>
        <w:br/>
        <w:t xml:space="preserve">There are three men on a train. One of them is an economist and one of them is a logician and one of </w:t>
        <w:br/>
        <w:t xml:space="preserve">them is a mathematician. And they have just crossed the border into Scotland (I don't know why they are </w:t>
        <w:br/>
        <w:t xml:space="preserve">going to Scotland) and they see a brown cow standing in a field from the window of the train (and the </w:t>
        <w:br/>
        <w:t xml:space="preserve">cow is standing parallel to the train). </w:t>
        <w:br/>
        <w:t xml:space="preserve"> </w:t>
        <w:br/>
        <w:t xml:space="preserve">And the economist says, "Look, the cows in Scotland are brown." </w:t>
        <w:br/>
        <w:t xml:space="preserve"> </w:t>
        <w:br/>
        <w:t xml:space="preserve">And the logician says, "No. There are cows in Scotland of which one at least is brown." </w:t>
        <w:br/>
        <w:t xml:space="preserve"> </w:t>
        <w:br/>
        <w:t xml:space="preserve">And the mathematician says, "No. There is at least one cow in Scotland, of which one side appears to be </w:t>
        <w:br/>
        <w:t xml:space="preserve">brown." </w:t>
        <w:br/>
        <w:t xml:space="preserve"> </w:t>
        <w:br/>
        <w:t xml:space="preserve">And it is funny because economists are not real scientists, and because logicians think more clearly, but </w:t>
        <w:br/>
        <w:t xml:space="preserve">mathematicians are best. </w:t>
        <w:br/>
        <w:t xml:space="preserve"> </w:t>
        <w:br/>
        <w:t xml:space="preserve">And when I am in a new place, because I see everything, it is like when a computer is doing too many </w:t>
        <w:br/>
        <w:t xml:space="preserve">things at the same time and the central processor unit is blocked up and there isn't any space left to think </w:t>
        <w:br/>
        <w:t xml:space="preserve">about other things. And when I am in a new place and there are lots of people there it is even harder </w:t>
        <w:br/>
        <w:t xml:space="preserve">because people are not like cows and flowers and grass and they can talk to you and do things that you </w:t>
        <w:br/>
        <w:t xml:space="preserve">don't expect, so you have to notice everything that is in the place, and also you have to notice things that </w:t>
        <w:br/>
        <w:t xml:space="preserve">might happen as well. And sometimes when I am in a new place and there are lots of people there it is </w:t>
        <w:br/>
        <w:t xml:space="preserve">like a computer crashing and I have to close my eyes and put my hands over my ears and groan, which is </w:t>
        <w:br/>
        <w:t xml:space="preserve">like pressing CTRL + ALT + DEL and shutting down programs and turning the computer off and </w:t>
        <w:br/>
        <w:t xml:space="preserve">rebooting so that I can remember what I am doing and where I am meant to be going. </w:t>
        <w:br/>
        <w:t xml:space="preserve"> </w:t>
        <w:br/>
        <w:t xml:space="preserve">And that is why I am good at chess and maths and logic, because most people are almost blind and they </w:t>
        <w:br/>
        <w:t xml:space="preserve">don't see most things and there is lots of spare capacity in their heads and it is filled with things which </w:t>
        <w:br/>
        <w:t xml:space="preserve">aren't connected and are silly, like, "I'm worried that I might have left the gas cooker on."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191: </w:t>
        <w:br/>
        <w:t xml:space="preserve"> </w:t>
        <w:br/>
        <w:t xml:space="preserve">My </w:t>
        <w:br/>
        <w:t xml:space="preserve">train set had a little building that was two rooms with a corridor between them, and one was the ticket </w:t>
        <w:br/>
        <w:t xml:space="preserve">office where you bought the tickets, and one was a waiting room where you waited for the train. But the </w:t>
        <w:br/>
        <w:t xml:space="preserve">train station in Swindon wasn't like that. It was a tunnel and some stairs, and a shop and café and a </w:t>
        <w:br/>
        <w:t xml:space="preserve">waiting room like this </w:t>
        <w:br/>
        <w:t xml:space="preserve"> </w:t>
        <w:br/>
        <w:t xml:space="preserve"> </w:t>
        <w:br/>
        <w:t xml:space="preserve"> </w:t>
        <w:br/>
        <w:t xml:space="preserve">But this is not a very accurate map of the station because I was scared so I was not noticing things very </w:t>
        <w:br/>
        <w:t xml:space="preserve">well, and this is just what I remember so it is an approximation. </w:t>
        <w:br/>
        <w:t xml:space="preserve"> </w:t>
        <w:br/>
        <w:t xml:space="preserve">And it was like standing on a cliff in a really strong wind because it made me feel giddy and sick because </w:t>
        <w:br/>
        <w:t xml:space="preserve">there were lots of people walking into and out of the tunnel and it was really echoey and there was only </w:t>
        <w:br/>
        <w:t xml:space="preserve">one way to go and that was down the tunnel, and it smelled of toilets and cigarettes. So I stood against the </w:t>
        <w:br/>
        <w:t xml:space="preserve">wall and held on to the edge of a sign that said Customers seeking access to car park please use </w:t>
        <w:br/>
        <w:t xml:space="preserve">assistance phone opposite, right of the ticket office to make sure that I didn't fall over and go into a </w:t>
        <w:br/>
        <w:t xml:space="preserve">crouch on the ground. And I wanted to go home but I was frightened of going home and I tried to make a </w:t>
        <w:br/>
        <w:t xml:space="preserve">plan of what I should do in my head but there were too many things to look at and too many things to </w:t>
        <w:br/>
        <w:t xml:space="preserve">hear. </w:t>
        <w:br/>
        <w:t xml:space="preserve"> </w:t>
        <w:br/>
        <w:t xml:space="preserve">So I put my hands over my ears to block out the noise and think. And I thought that I had to stay in the </w:t>
        <w:br/>
        <w:t xml:space="preserve">station to get on a train and I had to sit down somewhere and there was nowhere to sit down near the door </w:t>
        <w:br/>
        <w:t xml:space="preserve">of the station so I had to walk down the tunnel. So I said to myself, in my head, not out loud, "I will walk </w:t>
        <w:br/>
        <w:t xml:space="preserve">down the tunnel and there might be somewhere I can sit down and then I can shut my eyes and I can </w:t>
        <w:br/>
        <w:t xml:space="preserve">think," and I walk down the tunnel trying to concentrate on the sign at the end of the tunnel that said </w:t>
        <w:br/>
        <w:t xml:space="preserve">WARNING CCTV in operation. And it was like stepping off the cliff on a tightrope. </w:t>
        <w:br/>
        <w:t xml:space="preserve"> </w:t>
        <w:br/>
        <w:t xml:space="preserve">And eventually I got to the end of the tunnel and there were some stairs and I went up the stairs and there </w:t>
        <w:br/>
        <w:t xml:space="preserve">were still lots of people and I groaned and there was a shop at the top of the stairs and a room with chairs </w:t>
        <w:br/>
        <w:t xml:space="preserve">in it but there were too many people in the room with chairs in it, so I walked past it. And there were </w:t>
        <w:br/>
      </w:r>
    </w:p>
    <w:p>
      <w:r>
        <w:br w:type="page"/>
      </w:r>
    </w:p>
    <w:p>
      <w:r>
        <w:t xml:space="preserve">signs saying Gre at Western and cold beers and lagers and CAUTION WET FLOOR and Your 50p </w:t>
        <w:br/>
        <w:t xml:space="preserve">will keep a premature baby alive for 1.8 seconds and transforming travel and Refreshingly Different  </w:t>
        <w:br/>
        <w:t xml:space="preserve">and IT'S DELICIOUS IT'S CREAMY AND IT'S ONLY £1.30 HOT CHOC DELUXE and 0870 777 </w:t>
        <w:br/>
        <w:t xml:space="preserve">7676 and The Lemon Tree and No Smoking and FINE TEAS and there were some little tables with </w:t>
        <w:br/>
        <w:t xml:space="preserve">chairs next to them and no one was sitting at one of the tables and it was in a corner and I sat down on one </w:t>
        <w:br/>
        <w:t xml:space="preserve">of the chairs next to it and I closed my eyes. And I put my hands in my pockets and Toby climbed into </w:t>
        <w:br/>
        <w:t xml:space="preserve">my hand and I gave him two pellets of rat food from my bag and I gripped the Swiss Army knife in the </w:t>
        <w:br/>
        <w:t xml:space="preserve">other hand, and I groaned to cover up the noise because I had taken my hands off my ears, but not so loud </w:t>
        <w:br/>
        <w:t xml:space="preserve">that other people would hear me groaning and come and talk to me. </w:t>
        <w:br/>
        <w:t xml:space="preserve"> </w:t>
        <w:br/>
        <w:t xml:space="preserve">And then I tried to think about what I had to do, but I couldn't think because there were too many other </w:t>
        <w:br/>
        <w:t xml:space="preserve">things in my head, so I did a maths problem to make my head clearer. </w:t>
        <w:br/>
        <w:t xml:space="preserve"> </w:t>
        <w:br/>
        <w:t xml:space="preserve">And the maths problem that I did was called Conway's Soldiers. And in Conway's Soldiers you have a </w:t>
        <w:br/>
        <w:t xml:space="preserve">chessboard that continues infinitely in all directions and every square below a horizontal line has a </w:t>
        <w:br/>
        <w:t xml:space="preserve">colored tile on it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you can move a colored tile only if it can jump over a colored tile horizontally or vertically (but not </w:t>
        <w:br/>
        <w:t xml:space="preserve">diagonally) into an empty square 2 squares away. And when you move a colored tile in this way you have </w:t>
        <w:br/>
        <w:t xml:space="preserve">to remove the colored tile that it jumped over,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you have to see how far you get the colored tiles above the starting horizontal line, and you start by </w:t>
        <w:br/>
        <w:t xml:space="preserve">doing something like this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>And th</w:t>
        <w:br/>
        <w:t xml:space="preserve">en you do something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I know what the answer is because however you move the colored tiles you will never get a colored </w:t>
        <w:br/>
        <w:t xml:space="preserve">tile more than 4 squares above the starting horizontal line, but it is a good maths problem to do in your </w:t>
        <w:br/>
        <w:t xml:space="preserve">head when you don't want to think about something else because you can make it as complicated as you </w:t>
        <w:br/>
        <w:t xml:space="preserve">need to fill your brain by making the board as big as you want and the moves as complicated as you want. </w:t>
        <w:br/>
        <w:t xml:space="preserve">And I had got to </w:t>
        <w:br/>
        <w:t xml:space="preserve"> </w:t>
        <w:br/>
        <w:t xml:space="preserve"> </w:t>
        <w:br/>
        <w:t xml:space="preserve"> </w:t>
        <w:br/>
        <w:t xml:space="preserve">and then I looked up and saw that there was a policeman standing in front of me and he was saying, </w:t>
        <w:br/>
        <w:t xml:space="preserve">"Anyone at home?" but I didn't know what that meant. </w:t>
        <w:br/>
        <w:t xml:space="preserve"> </w:t>
        <w:br/>
        <w:t xml:space="preserve">And then he said, "Are you all right, young man?" </w:t>
        <w:br/>
        <w:t xml:space="preserve"> </w:t>
        <w:br/>
      </w:r>
    </w:p>
    <w:p>
      <w:r>
        <w:br w:type="page"/>
      </w:r>
    </w:p>
    <w:p>
      <w:r>
        <w:t xml:space="preserve"> </w:t>
        <w:br/>
        <w:t>I looke</w:t>
        <w:br/>
        <w:t xml:space="preserve">d at him and I thought for a bit so that I would answer the question correctly and I said, "No." </w:t>
        <w:br/>
        <w:t xml:space="preserve"> </w:t>
        <w:br/>
        <w:t xml:space="preserve">And he said, "You're looking a bit worse for wear." </w:t>
        <w:br/>
        <w:t xml:space="preserve"> </w:t>
        <w:br/>
        <w:t xml:space="preserve">He had a gold ring on one of his fingers and it had curly letters on it but I couldn't see what the letters </w:t>
        <w:br/>
        <w:t xml:space="preserve">were. </w:t>
        <w:br/>
        <w:t xml:space="preserve"> </w:t>
        <w:br/>
        <w:t xml:space="preserve">Then he said, "The lady at the café says you've been here for 2½ hours, and when she tried talking to you, </w:t>
        <w:br/>
        <w:t xml:space="preserve">you were in a complete trance." </w:t>
        <w:br/>
        <w:t xml:space="preserve"> </w:t>
        <w:br/>
        <w:t xml:space="preserve">Then he said, "What's your name?" </w:t>
        <w:br/>
        <w:t xml:space="preserve"> </w:t>
        <w:br/>
        <w:t xml:space="preserve">And I said, "Christopher Boone." </w:t>
        <w:br/>
        <w:t xml:space="preserve"> </w:t>
        <w:br/>
        <w:t xml:space="preserve">And he said, "Where do you live?" </w:t>
        <w:br/>
        <w:t xml:space="preserve"> </w:t>
        <w:br/>
        <w:t xml:space="preserve">And I said, "36 Randolph Street," and I started feeling better because I like policemen and it was an easy </w:t>
        <w:br/>
        <w:t xml:space="preserve">question, and I wondered whether I should tell him that Father killed Wellington and whether he would </w:t>
        <w:br/>
        <w:t xml:space="preserve">arrest Father. </w:t>
        <w:br/>
        <w:t xml:space="preserve"> </w:t>
        <w:br/>
        <w:t xml:space="preserve">And he said, "What are you doing here?" </w:t>
        <w:br/>
        <w:t xml:space="preserve"> </w:t>
        <w:br/>
        <w:t xml:space="preserve">And I said, "I needed to sit down and be quiet and think." </w:t>
        <w:br/>
        <w:t xml:space="preserve"> </w:t>
        <w:br/>
        <w:t xml:space="preserve">And he said, "OK, let's keep it simple. What are you doing at the railway station?" </w:t>
        <w:br/>
        <w:t xml:space="preserve"> </w:t>
        <w:br/>
        <w:t xml:space="preserve">And I said, "I'm going to see Mother." </w:t>
        <w:br/>
        <w:t xml:space="preserve"> </w:t>
        <w:br/>
        <w:t xml:space="preserve">And he said, "Mother?" </w:t>
        <w:br/>
        <w:t xml:space="preserve"> </w:t>
        <w:br/>
        <w:t xml:space="preserve">And I said, "Yes, Mother." </w:t>
        <w:br/>
        <w:t xml:space="preserve"> </w:t>
        <w:br/>
        <w:t xml:space="preserve">And he said, "When's your train?" </w:t>
        <w:br/>
        <w:t xml:space="preserve"> </w:t>
        <w:br/>
        <w:t xml:space="preserve">And I said, "I don't know. She lives in London. I don't know when there's a train to London." </w:t>
        <w:br/>
        <w:t xml:space="preserve"> </w:t>
        <w:br/>
        <w:t xml:space="preserve">And he said, "So, you don't live with your mother?" </w:t>
        <w:br/>
        <w:t xml:space="preserve"> </w:t>
        <w:br/>
        <w:t xml:space="preserve">And I said, "No. But I'm going to." </w:t>
        <w:br/>
        <w:t xml:space="preserve"> </w:t>
        <w:br/>
        <w:t xml:space="preserve">And then he sat down next to me and said, "So, where does your mother live?" </w:t>
        <w:br/>
        <w:t xml:space="preserve"> </w:t>
        <w:br/>
        <w:t xml:space="preserve">And I said, "In London." </w:t>
        <w:br/>
        <w:t xml:space="preserve"> </w:t>
        <w:br/>
        <w:t xml:space="preserve">And he said, "Yes, but where in London?" </w:t>
        <w:br/>
        <w:t xml:space="preserve"> </w:t>
        <w:br/>
        <w:t xml:space="preserve">And I said, "451c Chapter Road, London NW2 5NG." </w:t>
        <w:br/>
        <w:t xml:space="preserve"> </w:t>
        <w:br/>
        <w:t xml:space="preserve">And he said, "Jesus. What is that?" </w:t>
        <w:br/>
        <w:t xml:space="preserve"> </w:t>
        <w:br/>
        <w:t xml:space="preserve">And I looked down and I said, "That's my pet rat, Toby," because he was looking out of my pocket at the </w:t>
        <w:br/>
        <w:t xml:space="preserve">policeman. </w:t>
        <w:br/>
        <w:t xml:space="preserve"> </w:t>
      </w:r>
    </w:p>
    <w:p>
      <w:r>
        <w:br w:type="page"/>
      </w:r>
    </w:p>
    <w:p>
      <w:r>
        <w:t xml:space="preserve">And the policeman said, "A pet rat?" </w:t>
        <w:br/>
        <w:t xml:space="preserve"> </w:t>
        <w:br/>
        <w:t>And I s</w:t>
        <w:br/>
        <w:t xml:space="preserve">aid, "Yes, a pet rat. He's very clean and he hasn't got bubonic plague." </w:t>
        <w:br/>
        <w:t xml:space="preserve"> </w:t>
        <w:br/>
        <w:t xml:space="preserve">And the policeman said, "Well that's reassuring." </w:t>
        <w:br/>
        <w:t xml:space="preserve"> </w:t>
        <w:br/>
        <w:t xml:space="preserve">And I said, "Yes." </w:t>
        <w:br/>
        <w:t xml:space="preserve"> </w:t>
        <w:br/>
        <w:t xml:space="preserve">And he said, "Have you got a ticket?" </w:t>
        <w:br/>
        <w:t xml:space="preserve"> </w:t>
        <w:br/>
        <w:t xml:space="preserve">And I said, "No." </w:t>
        <w:br/>
        <w:t xml:space="preserve"> </w:t>
        <w:br/>
        <w:t xml:space="preserve">And he said, "Have you got any money to get a ticket?" </w:t>
        <w:br/>
        <w:t xml:space="preserve"> </w:t>
        <w:br/>
        <w:t xml:space="preserve">And I said, "No." </w:t>
        <w:br/>
        <w:t xml:space="preserve"> </w:t>
        <w:br/>
        <w:t xml:space="preserve">And he said, "So, how precisely were you going to get to London, then?" </w:t>
        <w:br/>
        <w:t xml:space="preserve"> </w:t>
        <w:br/>
        <w:t xml:space="preserve">And then I didn't know what to say because I had Father's cashpoint card in my pocket and it was illegal </w:t>
        <w:br/>
        <w:t xml:space="preserve">to steal things, but he was a policeman so I had to tell the truth, so I said, "I have a cashpoint card," and I </w:t>
        <w:br/>
        <w:t xml:space="preserve">took it out of my pocket and I showed it to him. And this was a white lie. </w:t>
        <w:br/>
        <w:t xml:space="preserve"> </w:t>
        <w:br/>
        <w:t xml:space="preserve">But the policeman said, "Is this your card?" </w:t>
        <w:br/>
        <w:t xml:space="preserve"> </w:t>
        <w:br/>
        <w:t xml:space="preserve">And then I thought he might arrest me, and I said, "No, it's Father's." </w:t>
        <w:br/>
        <w:t xml:space="preserve"> </w:t>
        <w:br/>
        <w:t xml:space="preserve">And he said, "Father's?" </w:t>
        <w:br/>
        <w:t xml:space="preserve"> </w:t>
        <w:br/>
        <w:t xml:space="preserve">And I said, "Yes, Father's." </w:t>
        <w:br/>
        <w:t xml:space="preserve"> </w:t>
        <w:br/>
        <w:t xml:space="preserve">And he said, "OK," but he said it really slowly and he squeezed his nose between his thumb and his </w:t>
        <w:br/>
        <w:t xml:space="preserve">forefinger. </w:t>
        <w:br/>
        <w:t xml:space="preserve"> </w:t>
        <w:br/>
        <w:t xml:space="preserve">And I said, "He told me the number," which was another white lie. </w:t>
        <w:br/>
        <w:t xml:space="preserve"> </w:t>
        <w:br/>
        <w:t xml:space="preserve">And he said, "Why don't you and I take a stroll to the cashpoint machine, eh?" </w:t>
        <w:br/>
        <w:t xml:space="preserve"> </w:t>
        <w:br/>
        <w:t xml:space="preserve">And I said, "You mustn't touch me." </w:t>
        <w:br/>
        <w:t xml:space="preserve"> </w:t>
        <w:br/>
        <w:t xml:space="preserve">And he said, "Why would I want to touch you?" </w:t>
        <w:br/>
        <w:t xml:space="preserve"> </w:t>
        <w:br/>
        <w:t xml:space="preserve">And I said, "I don't know." </w:t>
        <w:br/>
        <w:t xml:space="preserve"> </w:t>
        <w:br/>
        <w:t xml:space="preserve">And he said, "Well neither do I." </w:t>
        <w:br/>
        <w:t xml:space="preserve"> </w:t>
        <w:br/>
        <w:t xml:space="preserve">And I said, "Because I got a caution for hitting a policeman, but I didn't mean to hurt him and if I do it </w:t>
        <w:br/>
        <w:t xml:space="preserve">again I'll get into even bigger trouble." </w:t>
        <w:br/>
        <w:t xml:space="preserve"> </w:t>
        <w:br/>
        <w:t xml:space="preserve">Then he looked at me and he said, "You're serious, aren't you." </w:t>
        <w:br/>
        <w:t xml:space="preserve"> </w:t>
        <w:br/>
        <w:t xml:space="preserve">And I said, "Yes." </w:t>
        <w:br/>
        <w:t xml:space="preserve"> </w:t>
        <w:br/>
        <w:t xml:space="preserve">And he said, "You lead the way." </w:t>
        <w:br/>
        <w:t xml:space="preserve"> </w:t>
      </w:r>
    </w:p>
    <w:p>
      <w:r>
        <w:br w:type="page"/>
      </w:r>
    </w:p>
    <w:p>
      <w:r>
        <w:t xml:space="preserve">And I said, "Where?" </w:t>
        <w:br/>
        <w:t xml:space="preserve"> </w:t>
        <w:br/>
        <w:t>And he s</w:t>
        <w:br/>
        <w:t xml:space="preserve">aid, "Back by the ticket office,"and he pointed with his thumb. </w:t>
        <w:br/>
        <w:t xml:space="preserve"> </w:t>
        <w:br/>
        <w:t xml:space="preserve">And then we walked back through the tunnel, but it wasn't so frightening this time because there was a </w:t>
        <w:br/>
        <w:t xml:space="preserve">policeman with me. </w:t>
        <w:br/>
        <w:t xml:space="preserve"> </w:t>
        <w:br/>
        <w:t xml:space="preserve">And I put the cashpoint card into the machine like Father had let me do sometimes when we were </w:t>
        <w:br/>
        <w:t xml:space="preserve">shopping together and it said ENTER YOUR PERSONAL NUMBER  and I typed in 3558  and pressed </w:t>
        <w:br/>
        <w:t xml:space="preserve">the ENTER  button and the machine said PLEASE ENTER AMOUNT  and there was a choice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I asked the policeman, "How much does it cost to get a ticket for a train to London?" </w:t>
        <w:br/>
        <w:t xml:space="preserve"> </w:t>
        <w:br/>
        <w:t xml:space="preserve">And he said, "About 30 quid." </w:t>
        <w:br/>
        <w:t xml:space="preserve"> </w:t>
        <w:br/>
        <w:t xml:space="preserve">And I said, "Is that pounds?" </w:t>
        <w:br/>
        <w:t xml:space="preserve"> </w:t>
        <w:br/>
        <w:t xml:space="preserve">And he said, "Christ alive," and he laughed. But I didn't laugh because I don't like people laughing at me, </w:t>
        <w:br/>
        <w:t xml:space="preserve">even if they are policemen. And he stopped laughing, and he said, "Yep. It's 30 pounds." </w:t>
        <w:br/>
        <w:t xml:space="preserve"> </w:t>
        <w:br/>
        <w:t xml:space="preserve">So I pressed £50 and five £10 notes came out of the machine, and a receipt, and I put the notes and the </w:t>
        <w:br/>
        <w:t xml:space="preserve">receipt and the card into my pocket. </w:t>
        <w:br/>
        <w:t xml:space="preserve"> </w:t>
        <w:br/>
        <w:t xml:space="preserve">And the policeman said, "Well, I guess I shouldn't keep you chatting any longer." </w:t>
        <w:br/>
        <w:t xml:space="preserve"> </w:t>
        <w:br/>
        <w:t xml:space="preserve">And I said, "Where do I get a ticket for the train from?" because if you are lost and you need directions </w:t>
        <w:br/>
        <w:t xml:space="preserve">you can ask a policeman. </w:t>
        <w:br/>
        <w:t xml:space="preserve"> </w:t>
        <w:br/>
        <w:t xml:space="preserve">And he said, "You are a prize specimen, aren't you." </w:t>
        <w:br/>
        <w:t xml:space="preserve"> </w:t>
        <w:br/>
        <w:t xml:space="preserve">And I said, "Where do I get a ticket for the train from?" because he hadn't answered my question. </w:t>
        <w:br/>
        <w:t xml:space="preserve"> </w:t>
        <w:br/>
        <w:t xml:space="preserve">And he said, "In there," and he pointed and there was a big room with a glass window on the other side of </w:t>
        <w:br/>
        <w:t xml:space="preserve">the train station door, and then he said, "Now, are you sure you know what you're doing?" </w:t>
        <w:br/>
        <w:t xml:space="preserve"> </w:t>
        <w:br/>
        <w:t xml:space="preserve">And I said, "Yes. I'm going to London to live with my mother." </w:t>
        <w:br/>
        <w:t xml:space="preserve"> </w:t>
        <w:br/>
        <w:t xml:space="preserve">And he said, "Has your mother got a telephone number?" </w:t>
        <w:br/>
        <w:t xml:space="preserve"> </w:t>
        <w:br/>
        <w:t xml:space="preserve">And I said, "Yes." </w:t>
        <w:br/>
        <w:t xml:space="preserve"> </w:t>
        <w:br/>
        <w:t xml:space="preserve">And he said, "And can you tell me what it is?" </w:t>
        <w:br/>
        <w:t xml:space="preserve"> </w:t>
        <w:br/>
        <w:t xml:space="preserve">And I said, "Yes. It's 0208 887 8907." </w:t>
        <w:br/>
        <w:t xml:space="preserve"> </w:t>
        <w:br/>
      </w:r>
    </w:p>
    <w:p>
      <w:r>
        <w:br w:type="page"/>
      </w:r>
    </w:p>
    <w:p>
      <w:r>
        <w:t xml:space="preserve">And he said, "And you'll ring her if you get into any t rouble, OK?" </w:t>
        <w:br/>
        <w:t xml:space="preserve"> </w:t>
        <w:br/>
        <w:t xml:space="preserve">And I said, "Yes," because I knew you could ring people from phone boxes if you had money, and I had </w:t>
        <w:br/>
        <w:t xml:space="preserve">money now. </w:t>
        <w:br/>
        <w:t xml:space="preserve"> </w:t>
        <w:br/>
        <w:t xml:space="preserve">And he said, "Good." </w:t>
        <w:br/>
        <w:t xml:space="preserve"> </w:t>
        <w:br/>
        <w:t xml:space="preserve">And I walked into the ticket office and I turned round and I could see that the policeman was still </w:t>
        <w:br/>
        <w:t xml:space="preserve">watching me so I felt safe. And there was a long desk at the other side of the big room and a window on </w:t>
        <w:br/>
        <w:t xml:space="preserve">the desk and there was a man standing in front of the window and there was a man behind the window, </w:t>
        <w:br/>
        <w:t xml:space="preserve">and I said to the man behind the window, "I want to go to London." </w:t>
        <w:br/>
        <w:t xml:space="preserve"> </w:t>
        <w:br/>
        <w:t xml:space="preserve">And the man in front of the window said, "If you don't mind," and he turned round so that his back was </w:t>
        <w:br/>
        <w:t xml:space="preserve">toward me and the man behind the window gave him a little bit of paper to sign and he signed it and </w:t>
        <w:br/>
        <w:t xml:space="preserve">pushed it back under the window and the man behind the window gave him a ticket. And then the man in </w:t>
        <w:br/>
        <w:t xml:space="preserve">front of the window looked at me and he said, "What the fuck are you looking at?" and then he walked </w:t>
        <w:br/>
        <w:t xml:space="preserve">away. </w:t>
        <w:br/>
        <w:t xml:space="preserve"> </w:t>
        <w:br/>
        <w:t xml:space="preserve">And he had dreadlocks, which is what some black people have, but he was white, and dreadlocks is when </w:t>
        <w:br/>
        <w:t xml:space="preserve">you never wash your hair and it looks like old rope. And he had red trousers with stars on them. And I </w:t>
        <w:br/>
        <w:t xml:space="preserve">kept my hand on my Swiss Army knife in case he touched me. </w:t>
        <w:br/>
        <w:t xml:space="preserve"> </w:t>
        <w:br/>
        <w:t xml:space="preserve">And then there was no one else in front of the window and I said to the man behind the window, "I want </w:t>
        <w:br/>
        <w:t xml:space="preserve">to go to London," and I hadn't been frightened when I was with the policeman but I turned round and I </w:t>
        <w:br/>
        <w:t xml:space="preserve">saw that he had gone now and I was scared again, so I tried to pretend I was playing a game on my </w:t>
        <w:br/>
        <w:t xml:space="preserve">computer and it was called Train to London and it was like Myst  or The 11th Hour , and you had to solve </w:t>
        <w:br/>
        <w:t xml:space="preserve">lots of different problems to get to the next level, and I could turn it off at any time. </w:t>
        <w:br/>
        <w:t xml:space="preserve"> </w:t>
        <w:br/>
        <w:t xml:space="preserve">And the man said, "Single or return?" </w:t>
        <w:br/>
        <w:t xml:space="preserve"> </w:t>
        <w:br/>
        <w:t xml:space="preserve">And I said, "What does single or return mean?" </w:t>
        <w:br/>
        <w:t xml:space="preserve"> </w:t>
        <w:br/>
        <w:t xml:space="preserve">And he said, "Do you want to go one way, or do you want to go and come back?" </w:t>
        <w:br/>
        <w:t xml:space="preserve"> </w:t>
        <w:br/>
        <w:t xml:space="preserve">And I said, "I want to stay there when I get there." </w:t>
        <w:br/>
        <w:t xml:space="preserve"> </w:t>
        <w:br/>
        <w:t xml:space="preserve">And he said, "For how long?" </w:t>
        <w:br/>
        <w:t xml:space="preserve"> </w:t>
        <w:br/>
        <w:t xml:space="preserve">And I said, "Until I go to university." </w:t>
        <w:br/>
        <w:t xml:space="preserve"> </w:t>
        <w:br/>
        <w:t xml:space="preserve">And he said, "Single, then," and then he said, "That'll be £32." </w:t>
        <w:br/>
        <w:t xml:space="preserve"> </w:t>
        <w:br/>
        <w:t xml:space="preserve">And I gave him the fifty pounds and he gave me £10 back and he said, "Don't you go throwing it away." </w:t>
        <w:br/>
        <w:t xml:space="preserve"> </w:t>
        <w:br/>
        <w:t xml:space="preserve">And then he gave me a little yellow and orange ticket and £8 in coins and I put it all in my pocket with </w:t>
        <w:br/>
        <w:t xml:space="preserve">my knife. And I didn't like the ticket being half yellow but I had to keep it because it was my train ticket. </w:t>
        <w:br/>
        <w:t xml:space="preserve"> </w:t>
        <w:br/>
        <w:t xml:space="preserve">And then he said, "If you could move away from the counter." </w:t>
        <w:br/>
        <w:t xml:space="preserve"> </w:t>
        <w:br/>
        <w:t xml:space="preserve">And I said, "When is the train to London?" </w:t>
        <w:br/>
        <w:t xml:space="preserve"> </w:t>
        <w:br/>
        <w:t xml:space="preserve">And he looked at his watch and said, "Platform 1, five minutes." </w:t>
        <w:br/>
        <w:t xml:space="preserve"> </w:t>
        <w:br/>
        <w:t xml:space="preserve">And I said, "Where is Platform 1?" </w:t>
      </w:r>
    </w:p>
    <w:p>
      <w:r>
        <w:br w:type="page"/>
      </w:r>
    </w:p>
    <w:p>
      <w:r>
        <w:t xml:space="preserve"> </w:t>
        <w:br/>
        <w:t>And he poi</w:t>
        <w:br/>
        <w:t xml:space="preserve">nted and said, "Through the underpass and up the stairs. You'll see the signs." </w:t>
        <w:br/>
        <w:t xml:space="preserve"> </w:t>
        <w:br/>
        <w:t xml:space="preserve">And underpass meant tunnel because I could see where he was pointing, so I went out of the ticket office, </w:t>
        <w:br/>
        <w:t xml:space="preserve">but it wasn't like a computer game at all because I was in the middle of it and it was like all the signs were </w:t>
        <w:br/>
        <w:t xml:space="preserve">shouting in my head and someone bumped into me as they walked past and I made a noise like a dog </w:t>
        <w:br/>
        <w:t xml:space="preserve">barking to scare them off. </w:t>
        <w:br/>
        <w:t xml:space="preserve"> </w:t>
        <w:br/>
        <w:t xml:space="preserve">And I pictured in my head a big red line across the floor which started at my feet and went through the </w:t>
        <w:br/>
        <w:t xml:space="preserve">tunnel and I started walking along the red line, saying, "Left, right, left, right, left, right," because </w:t>
        <w:br/>
        <w:t xml:space="preserve">sometimes when I am frightened or angry it helps if I do something that has a rhythm to it, like music or </w:t>
        <w:br/>
        <w:t xml:space="preserve">drumming, which is something Siobhan taught me to do. </w:t>
        <w:br/>
        <w:t xml:space="preserve"> </w:t>
        <w:br/>
        <w:t xml:space="preserve">And I went up the stairs and I saw a sign saying Platform 1 and the was pointing at a glass door so I </w:t>
        <w:br/>
        <w:t xml:space="preserve">went through it, and someone bumped into me again with a suitcase and I made another noise like a dog </w:t>
        <w:br/>
        <w:t xml:space="preserve">barking, and they said, "Watch where the hell you're going," but I pretended that they were just one of the </w:t>
        <w:br/>
        <w:t xml:space="preserve">Guarding Demons in Train to London and there was a train. And I saw a man with a newspaper and a </w:t>
        <w:br/>
        <w:t xml:space="preserve">bag of golf clubs go up to one of the doors of the train and press a big button next to it and the doors were </w:t>
        <w:br/>
        <w:t xml:space="preserve">electronic and they slid open and I liked that. And then the doors closed behind him. </w:t>
        <w:br/>
        <w:t xml:space="preserve"> </w:t>
        <w:br/>
        <w:t xml:space="preserve">And then I looked at my watch and 5 minutes had gone past since I was at the ticket office, which meant </w:t>
        <w:br/>
        <w:t xml:space="preserve">that the train would be going in 2 minutes. </w:t>
        <w:br/>
        <w:t xml:space="preserve"> </w:t>
        <w:br/>
        <w:t xml:space="preserve">And then I went up to the door and I pressed the big button and the doors slid open and I stepped through </w:t>
        <w:br/>
        <w:t xml:space="preserve">the doors. </w:t>
        <w:br/>
        <w:t xml:space="preserve"> </w:t>
        <w:br/>
        <w:t xml:space="preserve">And I was on the train to London.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193: </w:t>
        <w:br/>
        <w:t xml:space="preserve"> </w:t>
        <w:br/>
        <w:t xml:space="preserve">When </w:t>
        <w:br/>
        <w:t xml:space="preserve">I used to play with my train set I made a train timetable because I liked timetables. And I like </w:t>
        <w:br/>
        <w:t xml:space="preserve">timetables because I like to know when everything is going to happen. </w:t>
        <w:br/>
        <w:t xml:space="preserve"> </w:t>
        <w:br/>
        <w:t xml:space="preserve">And this was my timetable when I lived at home with Father and I thought that Mother was dead from a </w:t>
        <w:br/>
        <w:t xml:space="preserve">heart attack (this was the timetable for a Monday and also it is an approximation)  </w:t>
        <w:br/>
        <w:t xml:space="preserve">7:20 a.m. Wake up </w:t>
        <w:br/>
        <w:t xml:space="preserve">7:25 a.m. Clean teeth and wash face  </w:t>
        <w:br/>
        <w:t xml:space="preserve">7:30 a.m. Give Toby food and water </w:t>
        <w:br/>
        <w:t xml:space="preserve">7:40 a.m. Have breakfast </w:t>
        <w:br/>
        <w:t xml:space="preserve">8:00 a.m. Put school clothes on </w:t>
        <w:br/>
        <w:t xml:space="preserve">8:05 a.m. Pack schoolbag </w:t>
        <w:br/>
        <w:t xml:space="preserve">8:10 a.m. Read book or watch video </w:t>
        <w:br/>
        <w:t xml:space="preserve">8:32 a.m. Catch bus to school </w:t>
        <w:br/>
        <w:t xml:space="preserve">8:43 a.m. Go past tropical fish shop </w:t>
        <w:br/>
        <w:t xml:space="preserve">8:51 a.m. Arrive at school </w:t>
        <w:br/>
        <w:t xml:space="preserve">9:00 a.m. School assembly </w:t>
        <w:br/>
        <w:t xml:space="preserve">9:15 a.m. First morning class </w:t>
        <w:br/>
        <w:t xml:space="preserve">10:30 a.m. Break </w:t>
        <w:br/>
        <w:t xml:space="preserve">10:50 a.m. Art class with Mrs. Peters 13 </w:t>
        <w:br/>
        <w:t>12:</w:t>
        <w:br/>
        <w:t xml:space="preserve">30 p.m. Lunch </w:t>
        <w:br/>
        <w:t xml:space="preserve">1:00 p.m. First afternoon class </w:t>
        <w:br/>
        <w:t xml:space="preserve">2:15 p.m. Second afternoon class </w:t>
        <w:br/>
        <w:t xml:space="preserve">3:30 p.m. Catch school bus home </w:t>
        <w:br/>
        <w:t xml:space="preserve">3:49 p.m. Get off school bus at home </w:t>
        <w:br/>
        <w:t xml:space="preserve">3:50 p.m. Have juice and snack </w:t>
        <w:br/>
        <w:t xml:space="preserve">3:55 p.m. Give Toby food and water </w:t>
        <w:br/>
        <w:t xml:space="preserve">4:00 p.m. Take Toby out of his cage </w:t>
        <w:br/>
        <w:t xml:space="preserve">4:18 p.m. Put Toby into his cage </w:t>
        <w:br/>
        <w:t xml:space="preserve">4:20 p.m. Watch television or video </w:t>
        <w:br/>
        <w:t xml:space="preserve">5:00 p.m. Read a book </w:t>
        <w:br/>
        <w:t xml:space="preserve">6:00 p.m. Have tea </w:t>
        <w:br/>
        <w:t xml:space="preserve">6:30 p.m. Watch television or a video </w:t>
        <w:br/>
        <w:t xml:space="preserve">7:00 p.m. Do maths practice </w:t>
        <w:br/>
        <w:t xml:space="preserve">8:00 p.m. Have a bath </w:t>
        <w:br/>
        <w:t xml:space="preserve">8:15 p.m. Get changed into pajamas </w:t>
        <w:br/>
        <w:t xml:space="preserve">8:20 p.m. Play computer games </w:t>
        <w:br/>
        <w:t xml:space="preserve">9:00 p.m. Watch television or a video </w:t>
        <w:br/>
        <w:t xml:space="preserve">9:20 p.m. Have juice and a snack </w:t>
        <w:br/>
        <w:t xml:space="preserve">9:30 p.m. Go to bed </w:t>
        <w:br/>
        <w:t xml:space="preserve">And at the weekend I make up my own timetable and I write it down on a piece of cardboard and I put it </w:t>
        <w:br/>
        <w:t xml:space="preserve">up on the wall. And it says things like Feed Toby or Do maths or Go to the shop to buy sweets. And that </w:t>
        <w:br/>
        <w:t xml:space="preserve">is one of the other reasons why I don't like France, because when people are on holiday they don't have a </w:t>
        <w:br/>
        <w:t xml:space="preserve">timetable and I had to get Mother and Father to tell me every morning exactly what we were going to do </w:t>
        <w:br/>
        <w:t xml:space="preserve">that day to make me feel better. </w:t>
        <w:br/>
        <w:t xml:space="preserve"> </w:t>
        <w:br/>
        <w:t xml:space="preserve">Because time is not like space. And when you put something down somewhere, like a protractor or a </w:t>
        <w:br/>
        <w:t xml:space="preserve">biscuit, you can have a map in your head to tell you where you have left it, but even if you don't have a </w:t>
        <w:br/>
        <w:t xml:space="preserve">map it will still be there because a map is a representation of things that actually exist so you can find the </w:t>
      </w:r>
    </w:p>
    <w:p>
      <w:r>
        <w:br w:type="page"/>
      </w:r>
    </w:p>
    <w:p>
      <w:r>
        <w:t xml:space="preserve">protractor or the biscuit again. And a timetable is a map of time, except that if you don't have a timetable </w:t>
        <w:br/>
        <w:t xml:space="preserve">time is not there like the landing and the garden and the route to school. Because time is only the </w:t>
        <w:br/>
        <w:t xml:space="preserve">relationship between the way different things change, like the earth going round the sun and atoms </w:t>
        <w:br/>
        <w:t xml:space="preserve">vibrating and clocks ticking and day and night and waking up and going to sleep, and it is like west or </w:t>
        <w:br/>
        <w:t xml:space="preserve">nor-nor-east, which won't exist when the earth stops existing and falls into the sun because it is only a </w:t>
        <w:br/>
        <w:t xml:space="preserve">relationship between the North Pole and the South Pole and everywhere else, like Mogadishu and </w:t>
        <w:br/>
        <w:t xml:space="preserve">Sunderland and Canberra. </w:t>
        <w:br/>
        <w:t xml:space="preserve"> </w:t>
        <w:br/>
        <w:t xml:space="preserve">And it isn't a fixed relationship like the relationship between our house and Mrs. Shears's house, or like </w:t>
        <w:br/>
        <w:t xml:space="preserve">the relationship between 7 and 865, but it depends on how fast you are going relative to a specific point. </w:t>
        <w:br/>
        <w:t xml:space="preserve">And if you go off in a spaceship and you travel near the speed of light, you may come back and find that </w:t>
        <w:br/>
        <w:t xml:space="preserve">all your family is dead and you are still young and it will be the future but your clock will say that you </w:t>
        <w:br/>
        <w:t xml:space="preserve">have only been away for a few days or months. </w:t>
        <w:br/>
        <w:t xml:space="preserve"> </w:t>
        <w:br/>
        <w:t xml:space="preserve">And because nothing can travel faster than the speed of light, this means that we can only know about a </w:t>
        <w:br/>
        <w:t xml:space="preserve">fraction of the things that go on in the universe,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this is a map of everything and everywhere, and the future is on the right and the past is on the left </w:t>
        <w:br/>
        <w:t xml:space="preserve">and the gradient of the line c is the speed of light, but we can't know about the things which happen in the </w:t>
        <w:br/>
        <w:t xml:space="preserve">shaded areas even though some of them have already happened, but when we get to f it will be possible to </w:t>
        <w:br/>
        <w:t xml:space="preserve">find out about things which happen in the lighter areas p and q. </w:t>
        <w:br/>
        <w:t xml:space="preserve"> </w:t>
        <w:br/>
        <w:t xml:space="preserve">And this means that time is a mystery, and not even a thing, and no one has ever solved the puzzle of </w:t>
        <w:br/>
        <w:t xml:space="preserve">what time is, exactly. And so, if you get lost in time it is like being lost in a desert, except that you can't </w:t>
        <w:br/>
        <w:t xml:space="preserve">see the desert because it is not a thing. </w:t>
        <w:br/>
        <w:t xml:space="preserve"> </w:t>
        <w:br/>
        <w:t xml:space="preserve">And this is why I like timetables, because they make sure you don't get lost in time.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197: </w:t>
        <w:br/>
        <w:t xml:space="preserve"> </w:t>
        <w:br/>
        <w:t>Ther</w:t>
        <w:br/>
        <w:t xml:space="preserve">e were lots of people on the train, and I didn't like that, because I don't like lots of people I don't </w:t>
        <w:br/>
        <w:t xml:space="preserve">know and I hate it even more if I am stuck in a room with lots of people I don't know, and a train is like a </w:t>
        <w:br/>
        <w:t xml:space="preserve">room and you can't get out of it when it's moving. And it made me think of when I had to come home in </w:t>
        <w:br/>
        <w:t xml:space="preserve">the car from school one day because the bus had broken down and Mother came and picked me up and </w:t>
        <w:br/>
        <w:t xml:space="preserve">Mrs. Peters asked Mother if she could take Jack and Polly home because their mothers couldn't come and </w:t>
        <w:br/>
        <w:t xml:space="preserve">pick them up, and Mother said yes. But I started screaming in the car because there were too many people </w:t>
        <w:br/>
        <w:t xml:space="preserve">in it and Jack and Polly weren't in my class and Jack bangs his head on things and makes a noise like an </w:t>
        <w:br/>
        <w:t xml:space="preserve">animal, and I tried to get out of the car, but it was still going along and I fell out onto the road and I had to </w:t>
        <w:br/>
        <w:t xml:space="preserve">have stitches in my head and they had to shave the hair off and it took 5 months for it to grow back to the </w:t>
        <w:br/>
        <w:t xml:space="preserve">way it was before. </w:t>
        <w:br/>
        <w:t xml:space="preserve"> </w:t>
        <w:br/>
        <w:t xml:space="preserve">So I stood very still in the train carriage and didn't move. And then I heard someone say "Christopher." </w:t>
        <w:br/>
        <w:t xml:space="preserve">And I thought it would be someone I knew, like a teacher from school or one of the people who live in </w:t>
        <w:br/>
        <w:t xml:space="preserve">our street, but it wasn't. It was the policeman again. And he said, "Caught you just in time," and he was </w:t>
        <w:br/>
        <w:t xml:space="preserve">breathing really loud and holding his knees. </w:t>
        <w:br/>
        <w:t xml:space="preserve"> </w:t>
        <w:br/>
        <w:t xml:space="preserve">And I didn't say anything. </w:t>
        <w:br/>
        <w:t xml:space="preserve"> </w:t>
        <w:br/>
        <w:t xml:space="preserve">And he said, "We've got your father at the police station." </w:t>
        <w:br/>
        <w:t xml:space="preserve"> </w:t>
        <w:br/>
        <w:t xml:space="preserve">And I thought he was going to say that they had arrested Father for killing Wellington, but he didn't. He </w:t>
        <w:br/>
        <w:t xml:space="preserve">said, "He's looking for you." </w:t>
        <w:br/>
        <w:t xml:space="preserve"> </w:t>
        <w:br/>
        <w:t xml:space="preserve">And I said, "I know." </w:t>
        <w:br/>
        <w:t xml:space="preserve"> </w:t>
        <w:br/>
        <w:t xml:space="preserve">And he said, "So, why are you going to London?" </w:t>
        <w:br/>
        <w:t xml:space="preserve"> </w:t>
        <w:br/>
        <w:t xml:space="preserve">And I said, "Because I'm going to live with Mother." </w:t>
        <w:br/>
        <w:t xml:space="preserve"> </w:t>
        <w:br/>
        <w:t xml:space="preserve">And he said, "Well, I think your father might have something to say about that." </w:t>
        <w:br/>
        <w:t xml:space="preserve"> </w:t>
        <w:br/>
        <w:t xml:space="preserve">And then I thought that he was going to take me back to Father and that was frightening because he was a </w:t>
        <w:br/>
        <w:t xml:space="preserve">policeman and policemen are meant to be good, so I started to run away, but he grabbed me and I </w:t>
        <w:br/>
        <w:t xml:space="preserve">screamed. And then he let go. </w:t>
        <w:br/>
        <w:t xml:space="preserve"> </w:t>
        <w:br/>
        <w:t xml:space="preserve">And he said, "OK, let's not get overexcited here." And then he said, "I'm going to take you back to the </w:t>
        <w:br/>
        <w:t xml:space="preserve">police station and you and me and your dad can sit down and have a little chat about who's going where." </w:t>
        <w:br/>
        <w:t xml:space="preserve"> </w:t>
        <w:br/>
        <w:t xml:space="preserve">And I said, "I'm going to live with Mother, in London." </w:t>
        <w:br/>
        <w:t xml:space="preserve"> </w:t>
        <w:br/>
        <w:t xml:space="preserve">And he said, "Not just yet you're not." </w:t>
        <w:br/>
        <w:t xml:space="preserve"> </w:t>
        <w:br/>
        <w:t xml:space="preserve">And I said, "Have you arrested Father?" </w:t>
        <w:br/>
        <w:t xml:space="preserve"> </w:t>
        <w:br/>
        <w:t xml:space="preserve">And he said, "Arrested him? What for?" </w:t>
        <w:br/>
        <w:t xml:space="preserve"> </w:t>
        <w:br/>
        <w:t xml:space="preserve">And I said, "He killed a dog. With a garden fork. The dog was called Wellington." </w:t>
        <w:br/>
        <w:t xml:space="preserve"> </w:t>
        <w:br/>
        <w:t xml:space="preserve">And the policeman said, "Did he now?" </w:t>
        <w:br/>
        <w:t xml:space="preserve"> </w:t>
        <w:br/>
        <w:t xml:space="preserve">And I said, "Yes, he did." </w:t>
      </w:r>
    </w:p>
    <w:p>
      <w:r>
        <w:br w:type="page"/>
      </w:r>
    </w:p>
    <w:p>
      <w:r>
        <w:t xml:space="preserve"> </w:t>
        <w:br/>
        <w:t xml:space="preserve"> </w:t>
        <w:br/>
        <w:t>And he</w:t>
        <w:br/>
        <w:t xml:space="preserve"> said, "Well, we can talk about that as well." And then he said, "Right, young man, I think you've </w:t>
        <w:br/>
        <w:t xml:space="preserve">done enough adventuring for one day." </w:t>
        <w:br/>
        <w:t xml:space="preserve"> </w:t>
        <w:br/>
        <w:t xml:space="preserve">And then he reached out to touch me again and I started to scream again, and he said, "Now listen, you </w:t>
        <w:br/>
        <w:t xml:space="preserve">little monkey. You can either do what I say or I am going to have to make --" </w:t>
        <w:br/>
        <w:t xml:space="preserve"> </w:t>
        <w:br/>
        <w:t xml:space="preserve">And then the train jiggled and it began to move. </w:t>
        <w:br/>
        <w:t xml:space="preserve"> </w:t>
        <w:br/>
        <w:t xml:space="preserve">And then the policeman said, "Shitting fuck." </w:t>
        <w:br/>
        <w:t xml:space="preserve"> </w:t>
        <w:br/>
        <w:t xml:space="preserve">And then he looked at the ceiling of the train and he put his hands together in front of his mouth like </w:t>
        <w:br/>
        <w:t xml:space="preserve">people do when they are praying to God in heaven and he breathed really loudly into his hands and made </w:t>
        <w:br/>
        <w:t xml:space="preserve">a whistling noise, and then he stopped because the train jiggled again and he had to grab hold of one of </w:t>
        <w:br/>
        <w:t xml:space="preserve">the straps which were hanging from the ceiling. </w:t>
        <w:br/>
        <w:t xml:space="preserve"> </w:t>
        <w:br/>
        <w:t xml:space="preserve">And then he said, "Don't move." </w:t>
        <w:br/>
        <w:t xml:space="preserve"> </w:t>
        <w:br/>
        <w:t xml:space="preserve">And then he took out his walkie-talkie and pressed a button and said, "Rob. . . ? Yeah, it's Nigel. I'm stuck </w:t>
        <w:br/>
        <w:t xml:space="preserve">on the bloody train. Yeah. Don't even. . . Look. It stops at Didcot Parkway. So, if you can get someone to </w:t>
        <w:br/>
        <w:t xml:space="preserve">meet me with a car. . . Cheers. Tell his old man we've got him but it's going to take a while, OK? Great." </w:t>
        <w:br/>
        <w:t xml:space="preserve"> </w:t>
        <w:br/>
        <w:t xml:space="preserve">And then he clicked his walkie-talkie off and he said, "Let's get ourselves a seat," and he pointed to two </w:t>
        <w:br/>
        <w:t xml:space="preserve">long seats nearby which faced each other, and he said, "Park yourself. And no monkey business." </w:t>
        <w:br/>
        <w:t xml:space="preserve"> </w:t>
        <w:br/>
        <w:t xml:space="preserve">And the people who were sitting on the seats got up and walked away because he was a policeman and </w:t>
        <w:br/>
        <w:t xml:space="preserve">we sat down facing one another. </w:t>
        <w:br/>
        <w:t xml:space="preserve"> </w:t>
        <w:br/>
        <w:t xml:space="preserve">And he said, "You are a bloody handful, you are. Jeez." </w:t>
        <w:br/>
        <w:t xml:space="preserve"> </w:t>
        <w:br/>
        <w:t xml:space="preserve">And I wondered whether the policeman would help me find 451c Chapter Road, London NW2 5NG. </w:t>
        <w:br/>
        <w:t xml:space="preserve"> </w:t>
        <w:br/>
        <w:t xml:space="preserve">And I looked out of the window and we were going past factories and scrap yards full of old cars and </w:t>
        <w:br/>
        <w:t xml:space="preserve">there were 4 caravans in a muddy field with 2 dogs and some clothes hanging up to dry. </w:t>
        <w:br/>
        <w:t xml:space="preserve"> </w:t>
        <w:br/>
        <w:t xml:space="preserve">And outside the window was like a map, except that it was in 3 dimensions and it was life-size because it </w:t>
        <w:br/>
        <w:t xml:space="preserve">was the thing it was a map of. And there were so many things it made my head hurt, so I closed my eyes, </w:t>
        <w:br/>
        <w:t xml:space="preserve">but then I opened them again because it was like flying, but nearer to the ground, and I think flying is </w:t>
        <w:br/>
        <w:t xml:space="preserve">good. And then the countryside started and there were fields and cows and horses and a bridge and a farm </w:t>
        <w:br/>
        <w:t xml:space="preserve">and more houses and lots of little roads with cars on them. And that made me think that there must be </w:t>
        <w:br/>
        <w:t xml:space="preserve">millions of miles of train track in the world and they all go past houses and roads and rivers and fields, </w:t>
        <w:br/>
        <w:t xml:space="preserve">and that made me think how many people must be in the world and they all have houses and roads to </w:t>
        <w:br/>
        <w:t xml:space="preserve">travel on and cars and pets and clothes and they all eat lunch and go to bed and have names and this made </w:t>
        <w:br/>
        <w:t xml:space="preserve">my head hurt, too, so I closed my eyes again and did counting and groaning. </w:t>
        <w:br/>
        <w:t xml:space="preserve"> </w:t>
        <w:br/>
        <w:t xml:space="preserve">And when I opened my eyes the policeman was reading a newspaper called The Sun , and on the front of </w:t>
        <w:br/>
        <w:t xml:space="preserve">the paper it said £3m Anderson's Call Girl Shame and it had a picture of a man and a picture of a lady </w:t>
        <w:br/>
        <w:t xml:space="preserve">in a bra underneath. </w:t>
        <w:br/>
        <w:t xml:space="preserve"> </w:t>
        <w:br/>
        <w:t xml:space="preserve">And then I did some maths practice in my head, solving quadratic equations using the formula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>And t</w:t>
        <w:br/>
        <w:t xml:space="preserve">hen I wanted to go for a wee, but I was on a train. And I didn't know how long it would take us to </w:t>
        <w:br/>
        <w:t xml:space="preserve">get to London and I felt a panic starting, and I started to tap a rhythm on the glass with my knuckles to </w:t>
        <w:br/>
        <w:t xml:space="preserve">help me wait and not think about wanting to go for a wee, and I looked at my watch and I waited for 17 </w:t>
        <w:br/>
        <w:t xml:space="preserve">minutes, but when I want to go for a wee I have to go really quickly, which is why I like to be at home or </w:t>
        <w:br/>
        <w:t xml:space="preserve">at school and I always go for a wee before I get on the bus, which is why I leaked a bit and wet my </w:t>
        <w:br/>
        <w:t xml:space="preserve">trousers. </w:t>
        <w:br/>
        <w:t xml:space="preserve"> </w:t>
        <w:br/>
        <w:t xml:space="preserve">And then the policeman looked across at me and said, "Oh Christ, you've. . ." And then he put his </w:t>
        <w:br/>
        <w:t xml:space="preserve">newspaper down and said, "For God's sake go to the bloody toilet, will you." </w:t>
        <w:br/>
        <w:t xml:space="preserve"> </w:t>
        <w:br/>
        <w:t xml:space="preserve">And I said, "But I'm on a train." </w:t>
        <w:br/>
        <w:t xml:space="preserve"> </w:t>
        <w:br/>
        <w:t xml:space="preserve">And he said, "They do have toilets on trains, you know." </w:t>
        <w:br/>
        <w:t xml:space="preserve"> </w:t>
        <w:br/>
        <w:t xml:space="preserve">And I said, "Where is the toilet on the train?" </w:t>
        <w:br/>
        <w:t xml:space="preserve"> </w:t>
        <w:br/>
        <w:t xml:space="preserve">And he pointed and said, "Through those doors there. But I'll be keeping an eye on you, understand?" </w:t>
        <w:br/>
        <w:t xml:space="preserve"> </w:t>
        <w:br/>
        <w:t xml:space="preserve">And I said, "No," because I knew what keeping an eye on someone meant but he couldn't look at me when </w:t>
        <w:br/>
        <w:t xml:space="preserve">I was in the toilet. </w:t>
        <w:br/>
        <w:t xml:space="preserve"> </w:t>
        <w:br/>
        <w:t xml:space="preserve">And he said, "Just go to the bloody toilet." </w:t>
        <w:br/>
        <w:t xml:space="preserve"> </w:t>
        <w:br/>
        <w:t xml:space="preserve">So I got up out of my seat and I closed my eyes so that my eyelids were just little slits so I couldn't see the </w:t>
        <w:br/>
        <w:t xml:space="preserve">other people on the train and I walked to the door, and when I got through the door there was another </w:t>
        <w:br/>
        <w:t xml:space="preserve">door on the right and it was half open and it said TOILET on it, so I went inside. </w:t>
        <w:br/>
        <w:t xml:space="preserve"> </w:t>
        <w:br/>
        <w:t xml:space="preserve">And it was horrible inside because there was poo on the seat of the toilet and it smelled of poo, like the </w:t>
        <w:br/>
        <w:t xml:space="preserve">toilet at school when Joseph has been for a poo on his own, because he plays with it. </w:t>
        <w:br/>
        <w:t xml:space="preserve"> </w:t>
        <w:br/>
        <w:t xml:space="preserve">And I didn't want to use the toilet because of the poo, which was the poo of people I didn't know and </w:t>
        <w:br/>
        <w:t xml:space="preserve">brown, but I had to because I really wanted to wee. So I closed my eyes and went for a wee and the train </w:t>
        <w:br/>
        <w:t xml:space="preserve">wobbled and lots went on the seat and on the floor, but I wiped my penis with toilet paper and flushed the </w:t>
        <w:br/>
        <w:t xml:space="preserve">toilet and then I tried to use the sink but the tap didn't work, so I put spit on my hands and wiped them </w:t>
        <w:br/>
        <w:t xml:space="preserve">with a paper tissue and put it into the toilet. </w:t>
        <w:br/>
        <w:t xml:space="preserve"> </w:t>
        <w:br/>
        <w:t xml:space="preserve">Then I went out of the toilet and I saw that opposite the toilet there were two shelves with cases and a </w:t>
        <w:br/>
        <w:t xml:space="preserve">rucksack on them and it made me think of the airing cupboard at home and how I climb in there </w:t>
        <w:br/>
        <w:t xml:space="preserve">sometimes and it makes me feel safe. So I climbed onto the middle shelf and I pulled one of the cases </w:t>
        <w:br/>
        <w:t xml:space="preserve">across like a door so that I was shut in, and it was dark and there was no one in there with me and I </w:t>
        <w:br/>
        <w:t xml:space="preserve">couldn't hear people talking so I felt much calmer and it was nice. </w:t>
        <w:br/>
        <w:t xml:space="preserve"> </w:t>
        <w:br/>
        <w:t xml:space="preserve">And I did some more quadratic equations like </w:t>
        <w:br/>
        <w:t xml:space="preserve">0 = 437x2 + 103x + 11 </w:t>
        <w:br/>
        <w:t xml:space="preserve">and </w:t>
        <w:br/>
      </w:r>
    </w:p>
    <w:p>
      <w:r>
        <w:br w:type="page"/>
      </w:r>
    </w:p>
    <w:p>
      <w:r>
        <w:t xml:space="preserve">0 = 79x2 + 43x + 2089  </w:t>
        <w:br/>
        <w:t>and I</w:t>
        <w:br/>
        <w:t xml:space="preserve"> made some of the coefficients large so that they were hard to solve. </w:t>
        <w:br/>
        <w:t xml:space="preserve"> </w:t>
        <w:br/>
        <w:t xml:space="preserve">And then the train started to slow down and someone came and stood near the shelf and knocked on the </w:t>
        <w:br/>
        <w:t xml:space="preserve">door of the toilet, and it was the policeman and he said, "Christopher. . . ? Christopher. . . ?" and then he </w:t>
        <w:br/>
        <w:t xml:space="preserve">opened the door of the toilet and said, "Bloody hell," and he was really close so that I could see his </w:t>
        <w:br/>
        <w:t xml:space="preserve">walkie-talkie and his truncheon on his belt and I could smell his aftershave, but he didn't see me and I </w:t>
        <w:br/>
        <w:t xml:space="preserve">didn't say anything because I didn't want him to take me to Father. </w:t>
        <w:br/>
        <w:t xml:space="preserve"> </w:t>
        <w:br/>
        <w:t xml:space="preserve">And then he went away again, running. </w:t>
        <w:br/>
        <w:t xml:space="preserve"> </w:t>
        <w:br/>
        <w:t xml:space="preserve">And then the train stopped and I wondered if it was London, but I didn't move because I didn't want the </w:t>
        <w:br/>
        <w:t xml:space="preserve">policeman to find me. </w:t>
        <w:br/>
        <w:t xml:space="preserve"> </w:t>
        <w:br/>
        <w:t xml:space="preserve">And then a lady with a jumper that had bees and flowers made of wool on it came and took the rucksack </w:t>
        <w:br/>
        <w:t xml:space="preserve">off the shelf over my head and she said, "You scared the living daylights out of me." </w:t>
        <w:br/>
        <w:t xml:space="preserve"> </w:t>
        <w:br/>
        <w:t xml:space="preserve">But I didn't say anything. </w:t>
        <w:br/>
        <w:t xml:space="preserve"> </w:t>
        <w:br/>
        <w:t xml:space="preserve">And then she said, "I think someone's out there on the platform looking for you." </w:t>
        <w:br/>
        <w:t xml:space="preserve"> </w:t>
        <w:br/>
        <w:t xml:space="preserve">But I carried on not saying anything. </w:t>
        <w:br/>
        <w:t xml:space="preserve"> </w:t>
        <w:br/>
        <w:t xml:space="preserve">And she said, "Well, it's your lookout," and she went away. </w:t>
        <w:br/>
        <w:t xml:space="preserve"> </w:t>
        <w:br/>
        <w:t xml:space="preserve">And then 3 other people walked past and one of them was a black man in a long white dress and he put a </w:t>
        <w:br/>
        <w:t xml:space="preserve">big parcel on the shelf above my head but he didn't see me. </w:t>
        <w:br/>
        <w:t xml:space="preserve"> </w:t>
        <w:br/>
        <w:t xml:space="preserve">And then the train started going again.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199: </w:t>
        <w:br/>
        <w:t xml:space="preserve"> </w:t>
        <w:br/>
        <w:t>Peopl</w:t>
        <w:br/>
        <w:t xml:space="preserve">e believe in God because the world is very complicated and they think it is very unlikely that </w:t>
        <w:br/>
        <w:t xml:space="preserve">anything as complicated as a flying squirrel or the human eye or a brain could happen by chance. But they </w:t>
        <w:br/>
        <w:t xml:space="preserve">should think logically and if they thought logically they would see that they can only ask this question </w:t>
        <w:br/>
        <w:t xml:space="preserve">because it has already happened and they exist. And there are billions of planets where there is no life, but </w:t>
        <w:br/>
        <w:t xml:space="preserve">there is no one on those planets with brains to notice. And it is like if everyone in the world was tossing </w:t>
        <w:br/>
        <w:t xml:space="preserve">coins eventually someone would get 5,698 heads in a row and they would think they were very special. </w:t>
        <w:br/>
        <w:t xml:space="preserve">But they wouldn't be because there would be millions of people who didn't get 5,698 heads. </w:t>
        <w:br/>
        <w:t xml:space="preserve"> </w:t>
        <w:br/>
        <w:t xml:space="preserve">And there is life on earth because of an accident. But it is a very special kind of accident. And for this </w:t>
        <w:br/>
        <w:t xml:space="preserve">accident to happen in this special way, there have to be 3 conditions. And these are </w:t>
        <w:br/>
        <w:t xml:space="preserve">1. Things have to make copies of themselves (this is called Replication)  </w:t>
        <w:br/>
        <w:t xml:space="preserve">2. They have to make small mistakes when they do this (this is called Mutation)  </w:t>
        <w:br/>
        <w:t xml:space="preserve">3. These mistakes have to be the same in their copies (this is called Heritability)  </w:t>
        <w:br/>
        <w:t xml:space="preserve"> </w:t>
        <w:br/>
        <w:t xml:space="preserve">And these conditions are very rare, but they are possible, and they cause life. And it just happens. But it </w:t>
        <w:br/>
        <w:t xml:space="preserve">doesn't have to end up with rhinoceroses and human beings and whales. It could end up with anything. </w:t>
        <w:br/>
        <w:t xml:space="preserve"> </w:t>
        <w:br/>
        <w:t xml:space="preserve">And, for example, some people say how can an eye happen by accident? Because an eye has to evolve </w:t>
        <w:br/>
        <w:t xml:space="preserve">from something else very like an eye and it doesn't just happen because of a genetic mistake, and what is </w:t>
        <w:br/>
        <w:t xml:space="preserve">the use of half an eye? But half an eye is very useful because half an eye means that an animal can see </w:t>
        <w:br/>
        <w:t xml:space="preserve">half of an animal that wants to eat it and get out of the way, and it will eat the animal that only has a third </w:t>
        <w:br/>
        <w:t xml:space="preserve">of an eye or 49% of an eye instead because it hasn't got out of the way quick enough, and the animal that </w:t>
        <w:br/>
        <w:t xml:space="preserve">is eaten won't have babies because it is dead. And 1% of an eye is better than no eye. </w:t>
        <w:br/>
        <w:t xml:space="preserve"> </w:t>
        <w:br/>
        <w:t xml:space="preserve">And people who believe in God think God has put human beings on the earth because they think human </w:t>
        <w:br/>
        <w:t xml:space="preserve">beings are the best animal, but human beings are just an animal and they will evolve into another animal, </w:t>
        <w:br/>
        <w:t xml:space="preserve">and that animal will be cleverer and it will put human beings into a zoo, like we put chimpanzees and </w:t>
        <w:br/>
        <w:t xml:space="preserve">gorillas into a zoo. Or human beings will all catch a disease and die out or they will make too much </w:t>
        <w:br/>
        <w:t xml:space="preserve">pollution and kill themselves, and then there will only be insects in the world and they will be the best </w:t>
        <w:br/>
        <w:t xml:space="preserve">animal.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211: </w:t>
        <w:br/>
        <w:t xml:space="preserve"> </w:t>
        <w:br/>
        <w:t xml:space="preserve">Then </w:t>
        <w:br/>
        <w:t xml:space="preserve">I wondered whether I should have got off the train because it had just stopped at London, and I was </w:t>
        <w:br/>
        <w:t xml:space="preserve">scared because if the train went anywhere else it would be somewhere where I didn't know anybody. </w:t>
        <w:br/>
        <w:t xml:space="preserve"> </w:t>
        <w:br/>
        <w:t xml:space="preserve">And then somebody went to the toilet and then they came out again, but they didn't see me. And I could </w:t>
        <w:br/>
        <w:t xml:space="preserve">smell their poo, and it was different from the smell of the poo that I smelled in the toilet when I went in </w:t>
        <w:br/>
        <w:t xml:space="preserve">there. </w:t>
        <w:br/>
        <w:t xml:space="preserve"> </w:t>
        <w:br/>
        <w:t xml:space="preserve">And then I closed my eyes and did some more maths puzzles so I didn't think about where I was going. </w:t>
        <w:br/>
        <w:t xml:space="preserve"> </w:t>
        <w:br/>
        <w:t xml:space="preserve">And then the train stopped again, and I thought about getting off the shelf and going to get my bag and </w:t>
        <w:br/>
        <w:t xml:space="preserve">get off the train. But I didn't want to be found by the policeman and be taken to Father, so I stayed on the </w:t>
        <w:br/>
        <w:t xml:space="preserve">shelf and didn't move, and no one saw me this time. </w:t>
        <w:br/>
        <w:t xml:space="preserve"> </w:t>
        <w:br/>
        <w:t xml:space="preserve">And then I remembered that there was a map on the wall of one of the classrooms at school, and it was a </w:t>
        <w:br/>
        <w:t xml:space="preserve">map of England and Scotland and Wales and it showed you where all the towns were and I pictured it in </w:t>
        <w:br/>
        <w:t xml:space="preserve">my head with Swindon and London on it, and it was like this in my head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I had been looking at my watch since the train had started at 12:59 p.m. And the first stop had been </w:t>
        <w:br/>
        <w:t xml:space="preserve">at 1:16 p.m., which was 17 minutes later. And it was now 1:39 p.m., which was 23 minutes after the stop, </w:t>
        <w:br/>
        <w:t xml:space="preserve">which meant that we would be at the sea if the train didn't go in a big curve. But I didn't know if it went in </w:t>
        <w:br/>
        <w:t xml:space="preserve">a big curve. </w:t>
        <w:br/>
        <w:t xml:space="preserve"> </w:t>
        <w:br/>
        <w:t xml:space="preserve">And then there were another 4 stops and 4 people came and took bags away from the shelves and 2 </w:t>
        <w:br/>
        <w:t xml:space="preserve">people put bags on the shelves, but no one moved the big suitcase that was in front of me and only one </w:t>
        <w:br/>
        <w:t xml:space="preserve">person saw me and they said, "You are fucking weird, mate," and that was a man in a suit. And 6 people </w:t>
        <w:br/>
        <w:t xml:space="preserve">went to the toilet but they didn't do poos that I could smell, which was good. </w:t>
        <w:br/>
        <w:t xml:space="preserve"> </w:t>
        <w:br/>
        <w:t xml:space="preserve">And then the train stopped and a lady with a yellow waterproof coat came and took the big suitcase away </w:t>
        <w:br/>
        <w:t xml:space="preserve">and she said, "Have you touched this?" </w:t>
        <w:br/>
        <w:t xml:space="preserve"> </w:t>
        <w:br/>
        <w:t xml:space="preserve">And I said, "Yes." </w:t>
        <w:br/>
        <w:t xml:space="preserve"> </w:t>
        <w:br/>
        <w:t xml:space="preserve">And then she went away. </w:t>
        <w:br/>
        <w:t xml:space="preserve"> </w:t>
        <w:br/>
        <w:t xml:space="preserve">And then a man stood next to the shelf and said, "Come and look at this, Barry. They've got, like, a train </w:t>
        <w:br/>
        <w:t xml:space="preserve">elf." </w:t>
        <w:br/>
        <w:t xml:space="preserve"> </w:t>
        <w:br/>
        <w:t xml:space="preserve">And another man came and stood next to him and said, "Well, we have both been drinking." </w:t>
        <w:br/>
      </w:r>
    </w:p>
    <w:p>
      <w:r>
        <w:br w:type="page"/>
      </w:r>
    </w:p>
    <w:p>
      <w:r>
        <w:t xml:space="preserve"> </w:t>
        <w:br/>
        <w:t>And th</w:t>
        <w:br/>
        <w:t xml:space="preserve">e first man said, "Perhaps we should feed him some nuts." </w:t>
        <w:br/>
        <w:t xml:space="preserve"> </w:t>
        <w:br/>
        <w:t xml:space="preserve">And the second man said, "You're the one who's bloody nuts." </w:t>
        <w:br/>
        <w:t xml:space="preserve"> </w:t>
        <w:br/>
        <w:t xml:space="preserve">And the first one said, "Come on, shift it, you daft cunt. I need more beers before I sober up." </w:t>
        <w:br/>
        <w:t xml:space="preserve"> </w:t>
        <w:br/>
        <w:t xml:space="preserve">And then they went away. </w:t>
        <w:br/>
        <w:t xml:space="preserve"> </w:t>
        <w:br/>
        <w:t xml:space="preserve">And then the train was really quiet and it didn't move again and I couldn't hear anyone. So I decided to get </w:t>
        <w:br/>
        <w:t xml:space="preserve">off the shelf and go and get my bag and see if the policeman was still sitting in his seat. </w:t>
        <w:br/>
        <w:t xml:space="preserve"> </w:t>
        <w:br/>
        <w:t xml:space="preserve">So I got off the shelf and I looked through the door, but the policeman wasn't there. And my bag had gone </w:t>
        <w:br/>
        <w:t xml:space="preserve">as well, which had Toby's food in it and my maths books and my clean pants and vest and shirt and the </w:t>
        <w:br/>
        <w:t xml:space="preserve">orange juice and the milk and the custard creams and the baked beans. </w:t>
        <w:br/>
        <w:t xml:space="preserve"> </w:t>
        <w:br/>
        <w:t xml:space="preserve">And then I heard the sound of feet and I turned round and it was another policeman, not the one who was </w:t>
        <w:br/>
        <w:t xml:space="preserve">on the train before, and I could see him through the door, in the next carriage, and he was looking under </w:t>
        <w:br/>
        <w:t xml:space="preserve">the seats. And I decided that I didn't like policemen so much anymore, so I got off the train. </w:t>
        <w:br/>
        <w:t xml:space="preserve"> </w:t>
        <w:br/>
        <w:t xml:space="preserve">And when I saw how big the room was that the train was in and I heard how noisy and echoey it was, I </w:t>
        <w:br/>
        <w:t xml:space="preserve">had to kneel down on the ground for a bit because I thought I was going to fall over. And when I was </w:t>
        <w:br/>
        <w:t xml:space="preserve">kneeling on the ground I worked out which way to walk, and I decided to walk in the direction the train </w:t>
        <w:br/>
        <w:t xml:space="preserve">was going when it came into the station because if this was the last stop, that was the direction London </w:t>
        <w:br/>
        <w:t xml:space="preserve">was in. </w:t>
        <w:br/>
        <w:t xml:space="preserve"> </w:t>
        <w:br/>
        <w:t xml:space="preserve">So I stood up and I imagined that there was a big red line on the ground which ran parallel to the train to </w:t>
        <w:br/>
        <w:t xml:space="preserve">the gate at the far end and I walked along it and I said, "Left, right, left, right. . ." again, like before. </w:t>
        <w:br/>
        <w:t xml:space="preserve"> </w:t>
        <w:br/>
        <w:t xml:space="preserve">And when I got to the gate a man said to me, "I think someone's looking for you, sonny." </w:t>
        <w:br/>
        <w:t xml:space="preserve"> </w:t>
        <w:br/>
        <w:t xml:space="preserve">And I said, "Who's looking for me?" because I thought it might be Mother and the policeman in Swindon </w:t>
        <w:br/>
        <w:t xml:space="preserve">had phoned her up with the phone number I told him. </w:t>
        <w:br/>
        <w:t xml:space="preserve"> </w:t>
        <w:br/>
        <w:t xml:space="preserve">But he said, "A policeman." </w:t>
        <w:br/>
        <w:t xml:space="preserve"> </w:t>
        <w:br/>
        <w:t xml:space="preserve">And I said, "I know." </w:t>
        <w:br/>
        <w:t xml:space="preserve"> </w:t>
        <w:br/>
        <w:t xml:space="preserve">And he said, "Oh. Right." And then he said, "You wait here, then, and I'll go and tell them," and he </w:t>
        <w:br/>
        <w:t xml:space="preserve">walked back down the side of the train. </w:t>
        <w:br/>
        <w:t xml:space="preserve"> </w:t>
        <w:br/>
        <w:t xml:space="preserve">So I carried on walking. And I could still feel the feeling like a balloon inside my chest and it hurt and I </w:t>
        <w:br/>
        <w:t xml:space="preserve">covered my ears with my hands and I went and stood against the wall of a little shop which said Hotel </w:t>
        <w:br/>
        <w:t xml:space="preserve">and Theatre Reservations Tel: 0207 402 5164 in the middle of the big room and then I took my hands </w:t>
        <w:br/>
        <w:t xml:space="preserve">away from my ears and I groaned to block out the noise and I looked round the big room at all the signs to </w:t>
        <w:br/>
        <w:t xml:space="preserve">see if this was London. And the signs said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But </w:t>
        <w:br/>
        <w:t xml:space="preserve">after a few seconds they looked like this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 </w:t>
        <w:br/>
        <w:t>bec</w:t>
        <w:br/>
        <w:t xml:space="preserve">ause there were too many and my brain wasn't working properly and this frightened me so I closed my </w:t>
        <w:br/>
        <w:t xml:space="preserve">eyes again and I counted slowly to 50 but without doing the cubes. And I stood there and I opened my </w:t>
        <w:br/>
        <w:t xml:space="preserve">Swiss Army knife in my pocket to make me feel safe and I held on to it tight. </w:t>
        <w:br/>
        <w:t xml:space="preserve"> </w:t>
        <w:br/>
        <w:t xml:space="preserve">And then I made my hand into a little tube with my fingers and I opened my eyes and I looked through </w:t>
        <w:br/>
        <w:t xml:space="preserve">the tube so that I was only looking at one sign at a time and after a long time I saw a sign that said </w:t>
        <w:br/>
        <w:t xml:space="preserve">Information  and it was above a window on a little shop. </w:t>
        <w:br/>
        <w:t xml:space="preserve"> </w:t>
        <w:br/>
        <w:t xml:space="preserve">And a man came up to me and he was wearing a blue jacket and blue trousers and he had brown shoes </w:t>
        <w:br/>
        <w:t xml:space="preserve">and he was carrying a book in his hand and he said, "You look lost." </w:t>
        <w:br/>
        <w:t xml:space="preserve"> </w:t>
        <w:br/>
        <w:t xml:space="preserve">So I took out my Swiss Army knife. </w:t>
        <w:br/>
        <w:t xml:space="preserve"> </w:t>
        <w:br/>
        <w:t xml:space="preserve">And he said, "Whoa. Whoa. Whoa. Whoa. Whoa," and held up both his hands with his fingers stretched </w:t>
        <w:br/>
        <w:t xml:space="preserve">out in a fan, like he wanted me to stretch my fingers out in a fan and touch his fingers because he wanted </w:t>
        <w:br/>
        <w:t xml:space="preserve">to say he loved me, but he did it with both hands, not one like Father and Mother, and I didn't know who </w:t>
        <w:br/>
        <w:t xml:space="preserve">he was. </w:t>
        <w:br/>
        <w:t xml:space="preserve"> </w:t>
        <w:br/>
        <w:t xml:space="preserve">And then he walked away backward. </w:t>
        <w:br/>
      </w:r>
    </w:p>
    <w:p>
      <w:r>
        <w:br w:type="page"/>
      </w:r>
    </w:p>
    <w:p>
      <w:r>
        <w:t xml:space="preserve"> </w:t>
        <w:br/>
        <w:t>So I</w:t>
        <w:br/>
        <w:t xml:space="preserve"> went to the shop that said Information and I could feel my heart beating very hard and I could hear a </w:t>
        <w:br/>
        <w:t xml:space="preserve">noise like the sea in my ears. And when I got to the window I said, "Is this London?" but there was no one </w:t>
        <w:br/>
        <w:t xml:space="preserve">behind the window. </w:t>
        <w:br/>
        <w:t xml:space="preserve"> </w:t>
        <w:br/>
        <w:t xml:space="preserve">And then someone sat behind the window and she was a lady and she was black and she had long </w:t>
        <w:br/>
        <w:t xml:space="preserve">fingernails which were painted pink and I said, "Is this London?" </w:t>
        <w:br/>
        <w:t xml:space="preserve"> </w:t>
        <w:br/>
        <w:t xml:space="preserve">And she said, "Sure is, honey." </w:t>
        <w:br/>
        <w:t xml:space="preserve"> </w:t>
        <w:br/>
        <w:t xml:space="preserve">And I said, "Is this London?" </w:t>
        <w:br/>
        <w:t xml:space="preserve"> </w:t>
        <w:br/>
        <w:t xml:space="preserve">And she said, "Indeed it is." </w:t>
        <w:br/>
        <w:t xml:space="preserve"> </w:t>
        <w:br/>
        <w:t xml:space="preserve">And I said, "How do I get to 451c Chapter Road, London NW2 5NG?" </w:t>
        <w:br/>
        <w:t xml:space="preserve"> </w:t>
        <w:br/>
        <w:t xml:space="preserve">And she said, "Where is that?" </w:t>
        <w:br/>
        <w:t xml:space="preserve"> </w:t>
        <w:br/>
        <w:t xml:space="preserve">And I said, "It's 451c Chapter Road, London NW2 5NG. And sometimes you can write it 451c Chapter </w:t>
        <w:br/>
        <w:t xml:space="preserve">Road, Willesden, London NW2 5NG." </w:t>
        <w:br/>
        <w:t xml:space="preserve"> </w:t>
        <w:br/>
        <w:t xml:space="preserve">And the lady said to me, "Take the tube to Willesden Junction, honey. Or Willesden Green. Got to be </w:t>
        <w:br/>
        <w:t xml:space="preserve">near there somewhere." </w:t>
        <w:br/>
        <w:t xml:space="preserve"> </w:t>
        <w:br/>
        <w:t xml:space="preserve">And I said, "What sort of tube?" </w:t>
        <w:br/>
        <w:t xml:space="preserve"> </w:t>
        <w:br/>
        <w:t xml:space="preserve">And she said, "Are you for real?" </w:t>
        <w:br/>
        <w:t xml:space="preserve"> </w:t>
        <w:br/>
        <w:t xml:space="preserve">And I didn't say anything. </w:t>
        <w:br/>
        <w:t xml:space="preserve"> </w:t>
        <w:br/>
        <w:t xml:space="preserve">And she said, "Over there. See that big staircase with the escalators? See the sign? Says Underground. </w:t>
        <w:br/>
        <w:t xml:space="preserve">Take the Bakerloo Line to Willesden Junction or the Jubilee to Willesden Green. You OK, honey?" </w:t>
        <w:br/>
        <w:t xml:space="preserve"> </w:t>
        <w:br/>
        <w:t xml:space="preserve">And I looked where she was pointing and there was a big staircase going down into the ground and there </w:t>
        <w:br/>
        <w:t xml:space="preserve">was a big sign over the top of it like this </w:t>
        <w:br/>
        <w:t xml:space="preserve"> </w:t>
        <w:br/>
        <w:t xml:space="preserve"> </w:t>
        <w:br/>
        <w:t xml:space="preserve"> </w:t>
        <w:br/>
        <w:t xml:space="preserve">And I thought, "I can do this," because I was doing really well and I was in London and I would find my </w:t>
        <w:br/>
        <w:t xml:space="preserve">mother. And I had to think to myself, "The people are like cows in a field," and I just had to look in front </w:t>
        <w:br/>
        <w:t xml:space="preserve">of me all the time and make a red line along the floor in the picture of the big room in my head and follow </w:t>
        <w:br/>
        <w:t xml:space="preserve">it. </w:t>
        <w:br/>
        <w:t xml:space="preserve"> </w:t>
        <w:br/>
        <w:t xml:space="preserve">And I walked across the big room to the escalators. And I kept hold of my Swiss Army knife in my </w:t>
        <w:br/>
        <w:t xml:space="preserve">pocket and I held on to Toby in my other pocket to make sure he didn't escape. </w:t>
        <w:br/>
        <w:t xml:space="preserve"> </w:t>
        <w:br/>
        <w:t xml:space="preserve">And the escalators was a staircase but it was moving and people stepped onto it and it carried them down </w:t>
        <w:br/>
        <w:t xml:space="preserve">and up and it made me laugh because I hadn't been on one before and it was like something in a science </w:t>
        <w:br/>
        <w:t xml:space="preserve">fiction film about the future. But I didn't want to use it so I went down the stairs instead. </w:t>
        <w:br/>
      </w:r>
    </w:p>
    <w:p>
      <w:r>
        <w:br w:type="page"/>
      </w:r>
    </w:p>
    <w:p>
      <w:r>
        <w:t xml:space="preserve"> </w:t>
        <w:br/>
        <w:t>And t</w:t>
        <w:br/>
        <w:t xml:space="preserve">hen I was in a smaller room underground and there were lots of people and there were pillars which </w:t>
        <w:br/>
        <w:t xml:space="preserve">had blue lights in the ground around the bottom of them and I liked these but I didn't like the people, so I </w:t>
        <w:br/>
        <w:t xml:space="preserve">saw a photo booth like one I went into on 25 March 1994 to have my passport photo done, and I went into </w:t>
        <w:br/>
        <w:t xml:space="preserve">the photo booth because it was like a cupboard and it felt safer and I could look out through the curtain. </w:t>
        <w:br/>
        <w:t xml:space="preserve"> </w:t>
        <w:br/>
        <w:t xml:space="preserve">And I did detecting by watching and I saw that people were putting tickets into gray gates and walking </w:t>
        <w:br/>
        <w:t xml:space="preserve">through. And some of them were buying tickets at big black machines on the wall. </w:t>
        <w:br/>
        <w:t xml:space="preserve"> </w:t>
        <w:br/>
        <w:t xml:space="preserve">And I watched 47 people do this and I memorized what to do. Then I imagined a red line on the floor and </w:t>
        <w:br/>
        <w:t xml:space="preserve">I walked over to the wall where there was a poster which was a list of places to go and it was alphabetical </w:t>
        <w:br/>
        <w:t xml:space="preserve">and I saw Willesden Green and it said £2:20 and then I went to one of the machines and there was a little </w:t>
        <w:br/>
        <w:t xml:space="preserve">screen which said PRESS TICKET TYPE and I pressed the button that most people had pressed, which </w:t>
        <w:br/>
        <w:t xml:space="preserve">was ADULT SINGLE  and £2:20, and the screen said INSERT £2:20 and I put three £1 coins into the </w:t>
        <w:br/>
        <w:t xml:space="preserve">slot and there was a clinking noise and the screen said TAKE TICKET AND CHANGE and there was a </w:t>
        <w:br/>
        <w:t xml:space="preserve">ticket in a little hole at the bottom of the machine and a 50p coin and a 20p coin and a l0p coin and I put </w:t>
        <w:br/>
        <w:t xml:space="preserve">the coins in my pocket and I went up to one of the gray gates and I put my ticket into the slot and it </w:t>
        <w:br/>
        <w:t xml:space="preserve">sucked it in and it came out on the other side of the gate. And someone said, "Get a move on," and I made </w:t>
        <w:br/>
        <w:t xml:space="preserve">the noise like a dog barking and I walked forward and the gate opened this time and I took my ticket like </w:t>
        <w:br/>
        <w:t xml:space="preserve">other people did and I liked the gray gate because that was like something in a science fiction film about </w:t>
        <w:br/>
        <w:t xml:space="preserve">the future, too. </w:t>
        <w:br/>
        <w:t xml:space="preserve"> </w:t>
        <w:br/>
        <w:t xml:space="preserve">And then I had to work out which way to go, so I stood against a wall so people didn't touch me, and </w:t>
        <w:br/>
        <w:t xml:space="preserve">there was a sign for Bakerloo Line  and District and Circle Line but not one for Jubilee Line like the </w:t>
        <w:br/>
        <w:t xml:space="preserve">lady had said, so I made a plan and it was to go to Willesden Junction on the Bakerloo Line.  </w:t>
        <w:br/>
        <w:t xml:space="preserve"> </w:t>
        <w:br/>
        <w:t xml:space="preserve">And there was another sign for Bakerloo Line and it was like this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 </w:t>
        <w:br/>
        <w:t>And I</w:t>
        <w:br/>
        <w:t xml:space="preserve"> read all the words and I found Willesden Junction , so I followed the arrow that said and I went </w:t>
        <w:br/>
        <w:t xml:space="preserve">through the left-hand tunnel and there was a fence down the middle of the tunnel and the people were </w:t>
        <w:br/>
        <w:t xml:space="preserve">walking straight ahead on the left and coming the other way on the right like on a road, so I walked along </w:t>
        <w:br/>
        <w:t xml:space="preserve">the left and the tunnel curved left and then there were more gates and a sign said Bakerloo Line and it </w:t>
        <w:br/>
        <w:t xml:space="preserve">pointed down an escalator, so I had to go down the escalators and I had to hold on to the rubber rail but </w:t>
        <w:br/>
        <w:t xml:space="preserve">that moved too so I didn't fall over and people were, standing close to me and I wanted to hit them to </w:t>
        <w:br/>
        <w:t xml:space="preserve">make them go away but I didn't hit them because of the caution. </w:t>
        <w:br/>
        <w:t xml:space="preserve"> </w:t>
        <w:br/>
        <w:t xml:space="preserve">And then I was at the bottom of the escalators and I had to jump off and I tripped and bumped into </w:t>
        <w:br/>
        <w:t xml:space="preserve">someone and they said, "Easy," and there were two ways to go and one said Northbound and I went that </w:t>
        <w:br/>
        <w:t xml:space="preserve">way because Willesden was on the top half of the map and the top is always north on maps. </w:t>
        <w:br/>
        <w:t xml:space="preserve"> </w:t>
        <w:br/>
        <w:t xml:space="preserve">And then I was in another train station but it was tiny and it was in a tunnel and there was only one track </w:t>
        <w:br/>
        <w:t xml:space="preserve">and the walls were curved and they were covered in big adverts and they said WAY OUT and London's </w:t>
        <w:br/>
        <w:t xml:space="preserve">Transport Museum and Take time out to regret your career choice  and JAMAICA  and British </w:t>
        <w:br/>
        <w:t xml:space="preserve">Rail and No Smoking  and Be Moved  and Be Moved  and Be Moved  and For Stations beyond </w:t>
        <w:br/>
        <w:t xml:space="preserve">Queen's Park take the first train and change at Queen's Park if necessary and Hammersmith and </w:t>
        <w:br/>
        <w:t xml:space="preserve">City Line and You're closer than my family ever gets. And there were lots of people standing in the </w:t>
        <w:br/>
        <w:t xml:space="preserve">little station and it was underground so there weren't any windows and I didn't like that, so I found a seat </w:t>
        <w:br/>
        <w:t xml:space="preserve">which was a bench and I sat at the end of the bench. </w:t>
        <w:br/>
        <w:t xml:space="preserve"> </w:t>
        <w:br/>
        <w:t xml:space="preserve">And then lots of people started coming into the little station. And someone sat down on the other end of </w:t>
        <w:br/>
        <w:t xml:space="preserve">the bench and it was a lady who had a black briefcase and purple shoes and a brooch shaped like a parrot. </w:t>
        <w:br/>
        <w:t xml:space="preserve">And the people kept coming into the little station so that it was even more crowded than the big station. </w:t>
        <w:br/>
        <w:t xml:space="preserve">And then I couldn't see the walls anymore and the back of someone's jacket touched my knee and I felt </w:t>
        <w:br/>
        <w:t xml:space="preserve">sick and I started groaning really loudly and the lady on the bench stood up and no one else sat down. </w:t>
        <w:br/>
        <w:t xml:space="preserve">And I felt like I felt like when I had flu and I had to stay in bed all day and all of me hurt and I couldn't </w:t>
        <w:br/>
        <w:t xml:space="preserve">walk or eat or go to sleep or do maths. </w:t>
        <w:br/>
        <w:t xml:space="preserve"> </w:t>
        <w:br/>
        <w:t xml:space="preserve">And then there was a sound like people fighting with swords and I could feel a strong wind and a roaring </w:t>
        <w:br/>
        <w:t xml:space="preserve">started and I closed my eyes and the roaring got louder and I groaned really loudly but I couldn't block it </w:t>
        <w:br/>
        <w:t xml:space="preserve">out of my ears and I thought the little station was going to collapse or there was a big fire somewhere and </w:t>
        <w:br/>
        <w:t xml:space="preserve">I was going to die. And then the roaring turned into a clattering and a squealing and it got slowly quieter </w:t>
        <w:br/>
        <w:t xml:space="preserve">and then it stopped and I kept my eyes closed because I felt safer not seeing what was happening. And </w:t>
        <w:br/>
        <w:t xml:space="preserve">then I could hear people moving again because it was quieter. And I opened my eyes but I couldn't see </w:t>
        <w:br/>
        <w:t xml:space="preserve">anything at first because there were too many people. And then I saw that they were getting onto a train </w:t>
        <w:br/>
        <w:t xml:space="preserve">that wasn't there before and it was the train which was the roaring. And there was sweat running down my </w:t>
        <w:br/>
        <w:t xml:space="preserve">face from under my hair and I was moaning, not groaning, but different, like a dog when it has hurt its </w:t>
        <w:br/>
        <w:t xml:space="preserve">paw, and I heard the sound but I didn't realize it was me at first. </w:t>
        <w:br/>
        <w:t xml:space="preserve"> </w:t>
        <w:br/>
        <w:t xml:space="preserve">And then the train doors closed and the train started moving and it roared again but not as loud this time </w:t>
        <w:br/>
        <w:t xml:space="preserve">and 5 carriages went past and it went into the tunnel at the end of the little station and it was quiet again </w:t>
        <w:br/>
        <w:t xml:space="preserve">and the people were all walking into the tunnels that went out of the little station. </w:t>
        <w:br/>
        <w:t xml:space="preserve"> </w:t>
        <w:br/>
        <w:t xml:space="preserve">And I was shaking and I wanted to be back at home, and then I realized I couldn't be at home because </w:t>
        <w:br/>
        <w:t xml:space="preserve">Father was there and he told a lie and he killed Wellington, which meant that it wasn't my home anymore, </w:t>
        <w:br/>
        <w:t xml:space="preserve">my home was 451c Chapter Road, London NW2 5NG, and it scared me, having a wrong thought like, "I </w:t>
        <w:br/>
        <w:t xml:space="preserve">wish I was back at home again," because it meant my mind wasn't working properly. </w:t>
        <w:br/>
        <w:t xml:space="preserve"> </w:t>
        <w:br/>
        <w:t xml:space="preserve">And then more people came into the little station and it became fuller and then the roaring began again </w:t>
        <w:br/>
        <w:t xml:space="preserve">and I closed my eyes and I sweated and felt sick and I felt the feeling like a balloon inside my chest and it </w:t>
        <w:br/>
        <w:t xml:space="preserve">was so big I found it hard to breathe. And then the people went away on the train and the little station was </w:t>
      </w:r>
    </w:p>
    <w:p>
      <w:r>
        <w:br w:type="page"/>
      </w:r>
    </w:p>
    <w:p>
      <w:r>
        <w:t xml:space="preserve">empty again. And then it filled up with people and anot her train came with the same roaring. And it was </w:t>
        <w:br/>
        <w:t xml:space="preserve">exactly like having flu that time because I wanted it to stop, like you can just pull the plug of a computer </w:t>
        <w:br/>
        <w:t xml:space="preserve">out of the wall if it crashes, because I wanted to go to sleep so that I wouldn't have to think because the </w:t>
        <w:br/>
        <w:t xml:space="preserve">only thing I could think was how much it hurt because there was no room for anything else in my head, </w:t>
        <w:br/>
        <w:t xml:space="preserve">but I couldn't go to sleep and I just had to sit there and there was nothing to do except to wait and to hurt.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223: </w:t>
        <w:br/>
        <w:t xml:space="preserve"> </w:t>
        <w:br/>
        <w:t>And t</w:t>
        <w:br/>
        <w:t xml:space="preserve">his is another description because Siobhan said I should do descriptions and it is a description of the </w:t>
        <w:br/>
        <w:t xml:space="preserve">advert that was on the wall of the little train station opposite me, but I can't remember all of it because I </w:t>
        <w:br/>
        <w:t xml:space="preserve">thought I was going to die. And the advert said </w:t>
        <w:br/>
        <w:t xml:space="preserve">DREAM HOLIDAY,  </w:t>
        <w:br/>
        <w:t xml:space="preserve">THINK KUONI  </w:t>
        <w:br/>
        <w:t xml:space="preserve">IN MALAYSIA </w:t>
        <w:br/>
        <w:t xml:space="preserve">and behind the writing there was a big photograph of 2 orangutans and they were swinging on branches </w:t>
        <w:br/>
        <w:t xml:space="preserve">and there were trees behind them but the leaves were blurred because the camera was focusing on the </w:t>
        <w:br/>
        <w:t xml:space="preserve">orangutans and not the leaves and the orangutans were moving. </w:t>
        <w:br/>
        <w:t xml:space="preserve"> </w:t>
        <w:br/>
        <w:t xml:space="preserve">And orangutan comes from the Malaysian word oranghutan , which means man of the woods, but </w:t>
        <w:br/>
        <w:t xml:space="preserve">oranghutan isn't Malaysian for orangutan. </w:t>
        <w:br/>
        <w:t xml:space="preserve"> </w:t>
        <w:br/>
        <w:t xml:space="preserve">And adverts are pictures or television programs to make you buy things like cars or Snickers or use an </w:t>
        <w:br/>
        <w:t xml:space="preserve">Internet Service Provider. But this was an advert to make you go to Malaysia on a holiday. And Malaysia </w:t>
        <w:br/>
        <w:t xml:space="preserve">is in Southeast Asia and it is made up of peninsular Malaysia and Sabah and Sarawak and Labuan and the </w:t>
        <w:br/>
        <w:t xml:space="preserve">capital is Kuala Lumpur and the highest mountain is Mount Kinabalu, which is 4,101 meters high, but </w:t>
        <w:br/>
        <w:t xml:space="preserve">that wasn't on the advert. </w:t>
        <w:br/>
        <w:t xml:space="preserve"> </w:t>
        <w:br/>
        <w:t xml:space="preserve">And Siobhan says people go on holidays to see new things and relax, but it wouldn't make me relaxed and </w:t>
        <w:br/>
        <w:t xml:space="preserve">you can see new things by looking at earth under a microscope or drawing the shape of the solid made </w:t>
        <w:br/>
        <w:t xml:space="preserve">when 3 circular rods of equal thickness intersect at right angles. And I think that there are so many things </w:t>
        <w:br/>
        <w:t xml:space="preserve">just in one house that it would take years to think about all of them properly. And also, a thing is </w:t>
        <w:br/>
        <w:t xml:space="preserve">interesting because of thinking about it and not because of being new. For example, Siobhan showed me </w:t>
        <w:br/>
        <w:t xml:space="preserve">that you can wet your finger and rub the edge of a thin glass and make a singing noise. And you can put </w:t>
        <w:br/>
        <w:t xml:space="preserve">different amounts of water in different glasses and they make different notes because they have what are </w:t>
        <w:br/>
        <w:t xml:space="preserve">called different resonant frequencies, and you can play a tune like Three Blind Mice. And lots of people </w:t>
        <w:br/>
        <w:t xml:space="preserve">have thin glasses in their houses and they don't know you can do this. </w:t>
        <w:br/>
        <w:t xml:space="preserve"> </w:t>
        <w:br/>
        <w:t xml:space="preserve">And the advert said </w:t>
        <w:br/>
        <w:t xml:space="preserve">Malaysia, truly Asia. </w:t>
        <w:br/>
        <w:t xml:space="preserve"> </w:t>
        <w:br/>
        <w:t xml:space="preserve">Stimulated by the sights and smells, you realise that you have arrived in a land of contrasts. You seek out </w:t>
        <w:br/>
        <w:t xml:space="preserve">the traditional, the natural and the cosmopolitan. Your memories stretch from city days to nature reserves </w:t>
        <w:br/>
        <w:t xml:space="preserve">to lazy hours on the beach. Prices from £575 per person. </w:t>
        <w:br/>
        <w:t xml:space="preserve"> </w:t>
        <w:br/>
        <w:t xml:space="preserve">Call us on 01306 747000, see your travel agent or visit the world at www.kuoni.co.uk. </w:t>
        <w:br/>
        <w:t xml:space="preserve"> </w:t>
        <w:br/>
        <w:t xml:space="preserve">A world of difference.  </w:t>
        <w:br/>
        <w:t xml:space="preserve">And there were three other pictures, and they were very small, and they were a palace and a beach and a </w:t>
        <w:br/>
        <w:t xml:space="preserve">palace. And this is what the orangutans looked like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227: </w:t>
        <w:br/>
        <w:t xml:space="preserve"> </w:t>
        <w:br/>
        <w:t>And I</w:t>
        <w:br/>
        <w:t xml:space="preserve"> kept my eyes closed and I didn't look at my watch at all. And the trains coming in and out of the </w:t>
        <w:br/>
        <w:t xml:space="preserve">station were in a rhythm, like music or drumming. And it was like counting and saying, "Left, right, left, </w:t>
        <w:br/>
        <w:t xml:space="preserve">right, left, right. . ." which Siobhan taught me to do to make myself calm. And I was saying in my head, </w:t>
        <w:br/>
        <w:t xml:space="preserve">"Train coming. Train stopped. Train going. Silence. Train coming. Train stopped. Train going. . ." as if </w:t>
        <w:br/>
        <w:t xml:space="preserve">the trains were only in my mind. And normally I don't imagine things that aren't happening because it is a </w:t>
        <w:br/>
        <w:t xml:space="preserve">lie and it makes me feel scared, but it was better than watching the trains coming in and out of the station </w:t>
        <w:br/>
        <w:t xml:space="preserve">because that made me feel even more scared. </w:t>
        <w:br/>
        <w:t xml:space="preserve"> </w:t>
        <w:br/>
        <w:t xml:space="preserve">And I didn't open my eyes and I didn't look at my watch. And it was like being in a dark room with the </w:t>
        <w:br/>
        <w:t xml:space="preserve">curtains closed so I couldn't see anything, like when you wake up at night and the only sounds you hear </w:t>
        <w:br/>
        <w:t xml:space="preserve">are the sounds inside your head. And that made it better because it was like the little station wasn't there, </w:t>
        <w:br/>
        <w:t xml:space="preserve">outside my head, but I was in bed and I was safe. </w:t>
        <w:br/>
        <w:t xml:space="preserve"> </w:t>
        <w:br/>
        <w:t xml:space="preserve">And then the silences between the trains coming and going got longer and longer. And I could hear that </w:t>
        <w:br/>
        <w:t xml:space="preserve">there were fewer people in the little station when the train wasn't there, so I opened my eyes and I looked </w:t>
        <w:br/>
        <w:t xml:space="preserve">at my watch and it said 8:07 p.m. and I had been sitting on the bench for approximately 5 hours but it </w:t>
        <w:br/>
        <w:t xml:space="preserve">hadn't seemed like approximately 5 hours, except that my bottom hurt and I was hungry and thirsty. </w:t>
        <w:br/>
        <w:t xml:space="preserve"> </w:t>
        <w:br/>
        <w:t xml:space="preserve">And then I realized that Toby was missing because he was not in my pocket, and I didn't want him to be </w:t>
        <w:br/>
        <w:t xml:space="preserve">missing because we weren't in Father's house or Mother's house and there wasn't anyone to feed him in </w:t>
        <w:br/>
        <w:t xml:space="preserve">the little station and he would die and he might get run over by a train. </w:t>
        <w:br/>
        <w:t xml:space="preserve"> </w:t>
        <w:br/>
        <w:t xml:space="preserve">And then I looked up at the ceiling and I saw that there was a long black box which was a sign and it said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then the bottom line scrolled up and disappeared and a different line scrolled up into its place and the </w:t>
        <w:br/>
        <w:t xml:space="preserve">sign said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then it changed again and it said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And then I heard the sound like sword fighting and the roaring of a train coming into the station and I </w:t>
        <w:br/>
        <w:t xml:space="preserve">worked out that there was a big computer somewhere and it knew where all the trains were and it sent </w:t>
        <w:br/>
        <w:t xml:space="preserve">messages to the black boxes in the little stations to say when the trains were coming, and that made me </w:t>
        <w:br/>
        <w:t xml:space="preserve">feel better because everything had an order and a plan. </w:t>
        <w:br/>
        <w:t xml:space="preserve"> </w:t>
        <w:br/>
        <w:t xml:space="preserve">And the train came into the little station and it stopped and 5 people got onto the train and another person </w:t>
        <w:br/>
        <w:t xml:space="preserve">ran into the little station and got on, and 7 people got off the train and then the doors closed automatically </w:t>
        <w:br/>
        <w:t xml:space="preserve">and the train went away. And when the next train came I wasn't so scared anymore because the sign said </w:t>
        <w:br/>
        <w:t xml:space="preserve"> </w:t>
        <w:br/>
        <w:t xml:space="preserve"> </w:t>
        <w:br/>
        <w:t xml:space="preserve"> </w:t>
        <w:br/>
        <w:t xml:space="preserve">so I knew it was going to happen. </w:t>
        <w:br/>
        <w:t xml:space="preserve"> </w:t>
        <w:br/>
        <w:t xml:space="preserve">And then I decided that I would look for Toby because there were only 3 people in the little station. So I </w:t>
        <w:br/>
        <w:t xml:space="preserve">stood up and I looked up and down the little station and in the doorways that went into tunnels but I </w:t>
        <w:br/>
        <w:t xml:space="preserve">couldn't see him anywhere. And then I looked down into the black lower-down bit where the rails were. </w:t>
        <w:br/>
        <w:t xml:space="preserve"> </w:t>
        <w:br/>
        <w:t xml:space="preserve">And then I saw two mice and they were black because they were covered in dirt. And I liked that because </w:t>
        <w:br/>
        <w:t xml:space="preserve">I like mice and rats. But they weren't Toby, so I carried on looking. </w:t>
        <w:br/>
        <w:t xml:space="preserve"> </w:t>
        <w:br/>
        <w:t xml:space="preserve">And then I saw Toby, and he was also in the lower-down bit where the rails were, and I knew he was </w:t>
        <w:br/>
        <w:t xml:space="preserve">Toby because he was white and he had a brown egg shape on his back. So I climbed down off the </w:t>
        <w:br/>
        <w:t xml:space="preserve">concrete. And he was eating a bit of rubbish that was an old sweet paper. And someone shouted, "Jesus. </w:t>
        <w:br/>
        <w:t xml:space="preserve">What are you doing?" </w:t>
        <w:br/>
        <w:t xml:space="preserve"> </w:t>
        <w:br/>
        <w:t xml:space="preserve">And I bent down to catch Toby but he ran off. And I walked after him and I bent down again and I said, </w:t>
        <w:br/>
        <w:t xml:space="preserve">"Toby. . . Toby. . . Toby," and I held out my hand so that he could smell my hand and smell that it was </w:t>
        <w:br/>
        <w:t xml:space="preserve">me. </w:t>
        <w:br/>
        <w:t xml:space="preserve"> </w:t>
        <w:br/>
        <w:t xml:space="preserve">And someone said, "Get out of there, for fuck's sake," and I looked up and it was a man who was wearing </w:t>
        <w:br/>
        <w:t xml:space="preserve">a green raincoat and he had black shoes and his socks were showing and they were gray with little </w:t>
        <w:br/>
        <w:t xml:space="preserve">diamond patterns on them. </w:t>
        <w:br/>
        <w:t xml:space="preserve"> </w:t>
        <w:br/>
        <w:t xml:space="preserve">And I said, "Toby. . . Toby. . ." but he ran off again. </w:t>
        <w:br/>
        <w:t xml:space="preserve"> </w:t>
        <w:br/>
        <w:t xml:space="preserve">And the man with the diamond patterns on his socks tried to grab my shoulder, so I screamed. And then I </w:t>
        <w:br/>
        <w:t xml:space="preserve">heard the sound like sword fighting and Toby started running again, but this time he ran the other way, </w:t>
        <w:br/>
        <w:t xml:space="preserve">which was past my feet, and I grabbed at him and I caught him by the tail. </w:t>
        <w:br/>
        <w:t xml:space="preserve"> </w:t>
        <w:br/>
        <w:t xml:space="preserve">And the man with the diamond patterns on his socks said, "Oh Christ. Oh Christ." </w:t>
        <w:br/>
        <w:t xml:space="preserve"> </w:t>
        <w:br/>
        <w:t xml:space="preserve">And then I heard the roaring and I lifted Toby up and grabbed him with both hands and he bit me on my </w:t>
        <w:br/>
        <w:t xml:space="preserve">thumb and there was blood coming out and I shouted and Toby tried to jump out of my hands. </w:t>
        <w:br/>
        <w:t xml:space="preserve"> </w:t>
        <w:br/>
        <w:t xml:space="preserve">And then the roaring got louder and I turned round and I saw the train coming out of the tunnel and I was </w:t>
        <w:br/>
        <w:t xml:space="preserve">going to be run over and killed so I tried to climb up onto the concrete but it was high and I was holding </w:t>
        <w:br/>
        <w:t xml:space="preserve">Toby in both my hands. </w:t>
        <w:br/>
        <w:t xml:space="preserve"> </w:t>
        <w:br/>
        <w:t xml:space="preserve">And then the man with the diamond patterns on his socks grabbed hold of me and pulled me and I </w:t>
        <w:br/>
        <w:t xml:space="preserve">screamed, but he kept pulling me and he pulled me up onto the concrete and we fell over and I carried on </w:t>
        <w:br/>
        <w:t xml:space="preserve">screaming because he had hurt my shoulder. And then the train came into the station and I stood up and I </w:t>
        <w:br/>
      </w:r>
    </w:p>
    <w:p>
      <w:r>
        <w:br w:type="page"/>
      </w:r>
    </w:p>
    <w:p>
      <w:r>
        <w:t xml:space="preserve">ran to the bench again and I put Toby into the pocket inside my jacket and he went very quiet and he </w:t>
        <w:br/>
        <w:t xml:space="preserve">didn't move. </w:t>
        <w:br/>
        <w:t xml:space="preserve"> </w:t>
        <w:br/>
        <w:t xml:space="preserve">And the man with the diamond patterns on his socks was standing next to me and he said, "What the fuck </w:t>
        <w:br/>
        <w:t xml:space="preserve">do you think you were playing at?" </w:t>
        <w:br/>
        <w:t xml:space="preserve"> </w:t>
        <w:br/>
        <w:t xml:space="preserve">But I didn't say anything. </w:t>
        <w:br/>
        <w:t xml:space="preserve"> </w:t>
        <w:br/>
        <w:t xml:space="preserve">And he said, "What were you doing?" </w:t>
        <w:br/>
        <w:t xml:space="preserve"> </w:t>
        <w:br/>
        <w:t xml:space="preserve">And the doors of the train opened and people got off and there was a lady standing behind the man with </w:t>
        <w:br/>
        <w:t xml:space="preserve">the diamond patterns on his socks and she was carrying a guitar case like Siobhan has. </w:t>
        <w:br/>
        <w:t xml:space="preserve"> </w:t>
        <w:br/>
        <w:t xml:space="preserve">And I said, "I was finding Toby. He's my pet rat." </w:t>
        <w:br/>
        <w:t xml:space="preserve"> </w:t>
        <w:br/>
        <w:t xml:space="preserve">And the man with the diamond patterns on his socks said, "Fucking Nora." </w:t>
        <w:br/>
        <w:t xml:space="preserve"> </w:t>
        <w:br/>
        <w:t xml:space="preserve">And the lady with the guitar case said, "Is he OK?" </w:t>
        <w:br/>
        <w:t xml:space="preserve"> </w:t>
        <w:br/>
        <w:t xml:space="preserve">And the man with the diamond patterns on his socks said, "Him? Thanks a fucking bundle. Jesus Christ. </w:t>
        <w:br/>
        <w:t xml:space="preserve">A pet rat. Oh shit. My train." And then he ran to the train and he banged on the door, which was closed, </w:t>
        <w:br/>
        <w:t xml:space="preserve">and the train started to go away and he said, "Fuck." </w:t>
        <w:br/>
        <w:t xml:space="preserve"> </w:t>
        <w:br/>
        <w:t xml:space="preserve">And the lady said, "Are you OK?" and she touched my arm so I screamed again. </w:t>
        <w:br/>
        <w:t xml:space="preserve"> </w:t>
        <w:br/>
        <w:t xml:space="preserve">And she said, "OK. OK. OK." </w:t>
        <w:br/>
        <w:t xml:space="preserve"> </w:t>
        <w:br/>
        <w:t xml:space="preserve">And there was a sticker on her guitar case and it said </w:t>
        <w:br/>
        <w:t xml:space="preserve"> </w:t>
        <w:br/>
        <w:t xml:space="preserve"> </w:t>
        <w:br/>
        <w:t xml:space="preserve"> </w:t>
        <w:br/>
        <w:t xml:space="preserve">And I was sitting on the ground and the woman knelt down on one knee and she said, "Is there anything I </w:t>
        <w:br/>
        <w:t xml:space="preserve">can do to help you?" </w:t>
        <w:br/>
        <w:t xml:space="preserve"> </w:t>
        <w:br/>
        <w:t xml:space="preserve">And if she was a teacher at school I could have said, "Where is 451c Chapter Road, Willesden, London </w:t>
        <w:br/>
        <w:t xml:space="preserve">NW2 5NG?" but she was a stranger, so I said, "Stand further away," because I didn't like her being so </w:t>
        <w:br/>
        <w:t xml:space="preserve">close. And I said, "I've got a Swiss Army knife and it has a saw blade and it could cut someone's fingers </w:t>
        <w:br/>
        <w:t xml:space="preserve">off." </w:t>
        <w:br/>
        <w:t xml:space="preserve"> </w:t>
        <w:br/>
        <w:t xml:space="preserve">And she said, "OK, buddy. I'm going to take that as a no," and she stood up and walked away. </w:t>
        <w:br/>
        <w:t xml:space="preserve"> </w:t>
        <w:br/>
        <w:t xml:space="preserve"> </w:t>
        <w:br/>
        <w:t xml:space="preserve">And the man with the diamond patterns on his socks said, "Mad as a fucking hatter. Jesus," and he was </w:t>
        <w:br/>
        <w:t xml:space="preserve">pressing a handkerchief against his face and there was blood on the handkerchief. </w:t>
        <w:br/>
        <w:t xml:space="preserve"> </w:t>
        <w:br/>
      </w:r>
    </w:p>
    <w:p>
      <w:r>
        <w:br w:type="page"/>
      </w:r>
    </w:p>
    <w:p>
      <w:r>
        <w:t xml:space="preserve">And then another train came and the man with the diamo nd patterns on his socks and the lady with the </w:t>
        <w:br/>
        <w:t xml:space="preserve">guitar case got on and it went away again. </w:t>
        <w:br/>
        <w:t xml:space="preserve"> </w:t>
        <w:br/>
        <w:t xml:space="preserve">And then 8 more trains came and I decided that I would get onto a train and then I would work out what </w:t>
        <w:br/>
        <w:t xml:space="preserve">to do. </w:t>
        <w:br/>
        <w:t xml:space="preserve"> </w:t>
        <w:br/>
        <w:t xml:space="preserve">So I got on the next train. </w:t>
        <w:br/>
        <w:t xml:space="preserve"> </w:t>
        <w:br/>
        <w:t xml:space="preserve">And Toby tried to get out of my pocket so I took hold of him and I put him in my outside pocket and I </w:t>
        <w:br/>
        <w:t xml:space="preserve">held him with my hand. </w:t>
        <w:br/>
        <w:t xml:space="preserve"> </w:t>
        <w:br/>
        <w:t xml:space="preserve">And there were 11 people in the carriage and I didn't like being in a room with 11 people in a tunnel, so I </w:t>
        <w:br/>
        <w:t xml:space="preserve">concentrated on things in the carriage. And there were signs saying There are 53,963 holiday cottages in </w:t>
        <w:br/>
        <w:t xml:space="preserve">Scandinavia and Germany and VITABIOTICS  and 3435 and Penalty £10 if you fail to show a valid </w:t>
        <w:br/>
        <w:t xml:space="preserve">ticket for your entire journey and Discover Gold, Then Bronze  and TVIC  and EPBIC  and suck my </w:t>
        <w:br/>
        <w:t xml:space="preserve">cock  and Ostructing the doors can be dangerous  and BRV  and Con. IC  and TALK TO THE </w:t>
        <w:br/>
        <w:t xml:space="preserve">WORLD. </w:t>
        <w:br/>
        <w:t xml:space="preserve"> </w:t>
        <w:br/>
        <w:t xml:space="preserve">And there was a pattern on the walls which was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there was a pattern on the seats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Then the train wobbled a lot and I had to hang on to a rail and we went into a tunnel and it was noisy and </w:t>
        <w:br/>
        <w:t xml:space="preserve">I closed my eyes and I could feel the blood pumping in the sides of my neck. </w:t>
        <w:br/>
        <w:t xml:space="preserve"> </w:t>
        <w:br/>
        <w:t xml:space="preserve">And then we came out of the tunnel and went into another little station and it was called Warwick </w:t>
        <w:br/>
        <w:t xml:space="preserve">Avenue and it said it in big letters on the wall and I liked that because you knew where you were. </w:t>
        <w:br/>
        <w:t xml:space="preserve"> </w:t>
        <w:br/>
      </w:r>
    </w:p>
    <w:p>
      <w:r>
        <w:br w:type="page"/>
      </w:r>
    </w:p>
    <w:p>
      <w:r>
        <w:t xml:space="preserve">And I timed the distance between stations all the way to Willesden Junction and all the times between </w:t>
        <w:br/>
        <w:t xml:space="preserve">stations were multiples of 15 seconds like this </w:t>
        <w:br/>
        <w:t xml:space="preserve">0:00 Paddington </w:t>
        <w:br/>
        <w:t xml:space="preserve">1:30 Warwick Avenue </w:t>
        <w:br/>
        <w:t xml:space="preserve">3:15 Maida Vale </w:t>
        <w:br/>
        <w:t xml:space="preserve">5:00 Kilburn Park </w:t>
        <w:br/>
        <w:t xml:space="preserve">7:00 Queen's Park </w:t>
        <w:br/>
        <w:t xml:space="preserve">10:30 Kensal Green </w:t>
        <w:br/>
        <w:t xml:space="preserve">11:45 Willesden Junction </w:t>
        <w:br/>
        <w:t xml:space="preserve">And when the train stopped at Willesden Junction and the doors opened automatically I walked out of </w:t>
        <w:br/>
        <w:t xml:space="preserve">the train. And then the doors closed and the train went away. And everyone who got off the train walked </w:t>
        <w:br/>
        <w:t xml:space="preserve">up a staircase and over a bridge except me, and then there were only 2 people that I could see and one was </w:t>
        <w:br/>
        <w:t xml:space="preserve">a man and he was drunk and he had brown stains on his coat and his shoes were not a pair and he was </w:t>
        <w:br/>
        <w:t xml:space="preserve">singing but I couldn't hear what he was singing, and the other was an Indian man in a shop which was a </w:t>
        <w:br/>
        <w:t xml:space="preserve">little window in a wall. </w:t>
        <w:br/>
        <w:t xml:space="preserve"> </w:t>
        <w:br/>
        <w:t xml:space="preserve">And I didn't want to talk to either of them because I was tired and hungry and I had already talked to lots </w:t>
        <w:br/>
        <w:t xml:space="preserve">of strangers, which is dangerous, and the more you do something dangerous the more likely it is that </w:t>
        <w:br/>
        <w:t xml:space="preserve">something bad happens. But I didn't know how to get to 451c Chapter Road, London NW2 5NG, so I had </w:t>
        <w:br/>
        <w:t xml:space="preserve">to ask somebody. </w:t>
        <w:br/>
        <w:t xml:space="preserve"> </w:t>
        <w:br/>
        <w:t xml:space="preserve">So I went up to the man in the little shop and I said, "Where is 451c Chapter Road, London NW2 5NG?" </w:t>
        <w:br/>
        <w:t xml:space="preserve"> </w:t>
        <w:br/>
        <w:t xml:space="preserve">And he picked up a little book and handed it to me and said, "Two ninety-five." </w:t>
        <w:br/>
        <w:t xml:space="preserve"> </w:t>
        <w:br/>
        <w:t xml:space="preserve">And the book was called LONDON AZ Street Atlas and Index, Geographers' A-Z Map Company, and I </w:t>
        <w:br/>
        <w:t xml:space="preserve">opened it up and it was lots of maps. </w:t>
        <w:br/>
        <w:t xml:space="preserve"> </w:t>
        <w:br/>
        <w:t xml:space="preserve">And the man in the little shop said, "Are you going to buy it or not?" </w:t>
        <w:br/>
        <w:t xml:space="preserve"> </w:t>
        <w:br/>
        <w:t xml:space="preserve">And I said, "I don't know." </w:t>
        <w:br/>
        <w:t xml:space="preserve"> </w:t>
        <w:br/>
        <w:t xml:space="preserve">And he said, "Well, you can get your dirty fingers off it if you don't mind," and he took it back from me. </w:t>
        <w:br/>
        <w:t xml:space="preserve"> </w:t>
        <w:br/>
        <w:t xml:space="preserve">And I said, "Where is 451c Chapter Road, London NW2 5NG?" </w:t>
        <w:br/>
        <w:t xml:space="preserve"> </w:t>
        <w:br/>
        <w:t xml:space="preserve">And he said, "You can either buy the A-to-Z or you can hop it. I'm not a walking encyclopedia." </w:t>
        <w:br/>
        <w:t xml:space="preserve"> </w:t>
        <w:br/>
        <w:t xml:space="preserve">And I said, "Is that the A-to-Z?" and I pointed at the book. </w:t>
        <w:br/>
        <w:t xml:space="preserve"> </w:t>
        <w:br/>
        <w:t xml:space="preserve">And he said, "No, it's a sodding crocodile." </w:t>
        <w:br/>
        <w:t xml:space="preserve"> </w:t>
        <w:br/>
        <w:t xml:space="preserve">And I said, "Is that the A-to-Z?" because it wasn't a crocodile and I thought I had heard wrong because of </w:t>
        <w:br/>
        <w:t xml:space="preserve">his accent. </w:t>
        <w:br/>
        <w:t xml:space="preserve"> </w:t>
        <w:br/>
        <w:t xml:space="preserve">And he said, "Yes, it's the A-to-Z." </w:t>
        <w:br/>
        <w:t xml:space="preserve"> </w:t>
        <w:br/>
        <w:t xml:space="preserve">And I said, "Can I buy it?" </w:t>
        <w:br/>
        <w:t xml:space="preserve"> </w:t>
        <w:br/>
        <w:t xml:space="preserve">And he didn't say anything. </w:t>
        <w:br/>
        <w:t xml:space="preserve"> </w:t>
      </w:r>
    </w:p>
    <w:p>
      <w:r>
        <w:br w:type="page"/>
      </w:r>
    </w:p>
    <w:p>
      <w:r>
        <w:t xml:space="preserve">And I said, "Can I buy it?" </w:t>
        <w:br/>
        <w:t xml:space="preserve"> </w:t>
        <w:br/>
        <w:t>And he</w:t>
        <w:br/>
        <w:t xml:space="preserve"> said, "Two pounds ninety-five, but you're giving me the money first. I'm not having you </w:t>
        <w:br/>
        <w:t xml:space="preserve">scarpering," and then I realized that he meant £2.95 when he said Two ninety-five.  </w:t>
        <w:br/>
        <w:t xml:space="preserve"> </w:t>
        <w:br/>
        <w:t xml:space="preserve">And I paid him with my money and he gave me change just like in the shop at home and I went and sat </w:t>
        <w:br/>
        <w:t xml:space="preserve">down on the floor against the wall like the man with the dirty clothes but a long way away from him and I </w:t>
        <w:br/>
        <w:t xml:space="preserve">opened up the book. </w:t>
        <w:br/>
        <w:t xml:space="preserve"> </w:t>
        <w:br/>
        <w:t xml:space="preserve">And inside the front cover there was a big map of London with places on it like Abbey Wood and Poplar </w:t>
        <w:br/>
        <w:t xml:space="preserve">and Acton and Stanmore. And it said KEY TO MAP PAGES . And the map was covered with a grid </w:t>
        <w:br/>
        <w:t xml:space="preserve">and each square of the grid had two numbers on it. And Willesden was in the square which said 42 and </w:t>
        <w:br/>
        <w:t xml:space="preserve">43. And I worked out that the numbers were the numbers of the pages where you could see a bigger-scale </w:t>
        <w:br/>
        <w:t xml:space="preserve">map of that square of London. And the whole book was a big map of London, but it had been chopped up </w:t>
        <w:br/>
        <w:t xml:space="preserve">so it could be made into a book, and I liked that. </w:t>
        <w:br/>
        <w:t xml:space="preserve"> </w:t>
        <w:br/>
        <w:t xml:space="preserve">But Willesden Junction wasn't on pages 42 and 43. And I found it on page 58, which was directly under </w:t>
        <w:br/>
        <w:t xml:space="preserve">page 42 on the KEY TO MAP PAGES  and which joined up with page 42. And I looked round </w:t>
        <w:br/>
        <w:t xml:space="preserve">Willesden Junction in a spiral, like when I was looking for the train station in Swindon, but on the map </w:t>
        <w:br/>
        <w:t xml:space="preserve">with my finger. </w:t>
        <w:br/>
        <w:t xml:space="preserve"> </w:t>
        <w:br/>
        <w:t xml:space="preserve">And the man who had shoes that did not match stood in front of me and said, "Big cheese. Oh yes. The </w:t>
        <w:br/>
        <w:t xml:space="preserve">nurses. Never. Bloody liar. Total bloody liar." </w:t>
        <w:br/>
        <w:t xml:space="preserve"> </w:t>
        <w:br/>
        <w:t xml:space="preserve">Then he went away. </w:t>
        <w:br/>
        <w:t xml:space="preserve"> </w:t>
        <w:br/>
        <w:t xml:space="preserve">And it took me a long time to find Chapter Road because it wasn't on page 58. It was back on page 42, </w:t>
        <w:br/>
        <w:t xml:space="preserve">and it was in square 5C. </w:t>
        <w:br/>
        <w:t xml:space="preserve"> </w:t>
        <w:br/>
        <w:t xml:space="preserve">And this was the shape of the roads between Willesden Junction and Chapter Road. </w:t>
        <w:br/>
        <w:t xml:space="preserve"> </w:t>
        <w:br/>
        <w:t xml:space="preserve"> </w:t>
        <w:br/>
        <w:t xml:space="preserve"> </w:t>
        <w:br/>
        <w:t xml:space="preserve">And this was my route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 xml:space="preserve">So </w:t>
        <w:br/>
        <w:t xml:space="preserve">I went up the staircase and over the bridge and I put my ticket in the little gray gate and went into the </w:t>
        <w:br/>
        <w:t xml:space="preserve">street and there was a bus and a big machine with a sign on it which said English Welsh and Scottish </w:t>
        <w:br/>
        <w:t xml:space="preserve">Railways, but it was yellow, and I looked around and it was dark and there were lots of bright lights and I </w:t>
        <w:br/>
        <w:t xml:space="preserve">hadn't been outside for a long time and it made me feel sick. And I kept my eyelids very close together </w:t>
        <w:br/>
        <w:t xml:space="preserve">and I just looked at the shape of the roads and then I knew which roads were Station Approach and Oak </w:t>
        <w:br/>
        <w:t xml:space="preserve">Lane, which were the roads I had to go along. </w:t>
        <w:br/>
        <w:t xml:space="preserve"> </w:t>
        <w:br/>
        <w:t xml:space="preserve">So I started walking, but Siobhan said I didn't have to describe everything that happens, I just have to </w:t>
        <w:br/>
        <w:t xml:space="preserve">describe the things that were interesting. </w:t>
        <w:br/>
        <w:t xml:space="preserve"> </w:t>
        <w:br/>
        <w:t xml:space="preserve">So I got to 451c Chapter Road, London NW2 5NG, and it took me 27 minutes and there was no one in </w:t>
        <w:br/>
        <w:t xml:space="preserve">when I pressed the button that said Flat C and the only interesting thing that happened on the way was 8 </w:t>
        <w:br/>
        <w:t xml:space="preserve">men dressed up in Viking costumes with helmets with horns on and they were shouting, but they weren't </w:t>
        <w:br/>
        <w:t xml:space="preserve">real Vikings because the Vikings lived nearly 2,000 years ago, and also I had to go for another wee and I </w:t>
        <w:br/>
        <w:t xml:space="preserve">went in the alleyway down the side of a garage called Burdett Motors, which was closed, and I didn't like </w:t>
        <w:br/>
        <w:t xml:space="preserve">doing that but I didn't want to wet myself again, and there was nothing else interesting. </w:t>
        <w:br/>
        <w:t xml:space="preserve"> </w:t>
        <w:br/>
        <w:t xml:space="preserve">So I decided to wait and I hoped that Mother was not on holiday because that would mean she could be </w:t>
        <w:br/>
        <w:t xml:space="preserve">away for more than a whole week, but I tried not to think about this because I couldn't go back to </w:t>
        <w:br/>
        <w:t xml:space="preserve">Swindon. </w:t>
        <w:br/>
        <w:t xml:space="preserve"> </w:t>
        <w:br/>
        <w:t xml:space="preserve">So I sat down on the ground behind the dustbins in the little garden that was in front of 451c Chapter </w:t>
        <w:br/>
        <w:t xml:space="preserve">Road, London NW2 5NG, and it was under a big bush. And a lady came into the garden and she was </w:t>
        <w:br/>
        <w:t xml:space="preserve">carrying a little box with a metal grille on one end and a handle on the top like you use to take a cat to the </w:t>
        <w:br/>
        <w:t xml:space="preserve">vet, but I couldn't see if there was a cat in it, and she had shoes with high heels and she didn't see me. </w:t>
        <w:br/>
        <w:t xml:space="preserve"> </w:t>
        <w:br/>
        <w:t xml:space="preserve">And then it started to rain and I got wet and I started shivering because I was cold. </w:t>
        <w:br/>
        <w:t xml:space="preserve"> </w:t>
        <w:br/>
        <w:t xml:space="preserve">And then it was 11:32 p.m. and I heard voices of people walking along the street. </w:t>
        <w:br/>
        <w:t xml:space="preserve"> </w:t>
        <w:br/>
        <w:t xml:space="preserve">And a voice said, "I don't care whether you thought it was funny or not," and it was a lady's voice. </w:t>
        <w:br/>
        <w:t xml:space="preserve"> </w:t>
        <w:br/>
        <w:t xml:space="preserve">And another voice said, "Judy, look. I'm sorry, OK," and it was a man's voice. </w:t>
        <w:br/>
        <w:t xml:space="preserve"> </w:t>
        <w:br/>
        <w:t xml:space="preserve">And the other voice, which was the lady's voice, said, "Well, perhaps you should have thought about that </w:t>
        <w:br/>
        <w:t xml:space="preserve">before you made me look like a complete idiot." </w:t>
        <w:br/>
        <w:t xml:space="preserve"> </w:t>
        <w:br/>
        <w:t xml:space="preserve">And the lady's voice was Mother's voice. </w:t>
        <w:br/>
      </w:r>
    </w:p>
    <w:p>
      <w:r>
        <w:br w:type="page"/>
      </w:r>
    </w:p>
    <w:p>
      <w:r>
        <w:t xml:space="preserve"> </w:t>
        <w:br/>
        <w:t>And Mot</w:t>
        <w:br/>
        <w:t xml:space="preserve">her came into the garden and Mr. Shears was with her, and the other voice was his. </w:t>
        <w:br/>
        <w:t xml:space="preserve"> </w:t>
        <w:br/>
        <w:t xml:space="preserve">So I stood up and I said, "You weren't in, so I waited for you." </w:t>
        <w:br/>
        <w:t xml:space="preserve"> </w:t>
        <w:br/>
        <w:t xml:space="preserve">And Mother said, "Christopher." </w:t>
        <w:br/>
        <w:t xml:space="preserve"> </w:t>
        <w:br/>
        <w:t xml:space="preserve">And Mr. Shears said, "What?" </w:t>
        <w:br/>
        <w:t xml:space="preserve"> </w:t>
        <w:br/>
        <w:t xml:space="preserve">And Mother put her arms around me and said, "Christopher, Christopher, Christopher." </w:t>
        <w:br/>
        <w:t xml:space="preserve"> </w:t>
        <w:br/>
        <w:t xml:space="preserve">And I pushed her away because she was grabbing me and I didn't like it, and I pushed really hard and I </w:t>
        <w:br/>
        <w:t xml:space="preserve">fell over. </w:t>
        <w:br/>
        <w:t xml:space="preserve"> </w:t>
        <w:br/>
        <w:t xml:space="preserve">And Mr. Shears said, "What the hell is going on?" </w:t>
        <w:br/>
        <w:t xml:space="preserve"> </w:t>
        <w:br/>
        <w:t xml:space="preserve">And Mother said, "I'm so sorry, Christopher. I forgot." </w:t>
        <w:br/>
        <w:t xml:space="preserve"> </w:t>
        <w:br/>
        <w:t xml:space="preserve">And I was lying on the ground and Mother held up her right hand and spread her fingers out in a fan so </w:t>
        <w:br/>
        <w:t xml:space="preserve">that I could touch her fingers, but then I saw that Toby had escaped out of my pockets so I had to catch </w:t>
        <w:br/>
        <w:t xml:space="preserve">him. </w:t>
        <w:br/>
        <w:t xml:space="preserve"> </w:t>
        <w:br/>
        <w:t xml:space="preserve">And Mr. Shears said, "I suppose this means Ed's here." And there was a wall around the garden so Toby </w:t>
        <w:br/>
        <w:t xml:space="preserve">couldn't get out because he was stuck in the corner and he couldn't climb up the walls fast enough and I </w:t>
        <w:br/>
        <w:t xml:space="preserve">grabbed him and put him back in my pocket and I said, "He's hungry. Have you got any food I can give </w:t>
        <w:br/>
        <w:t xml:space="preserve">him, and some water?" </w:t>
        <w:br/>
        <w:t xml:space="preserve"> </w:t>
        <w:br/>
        <w:t xml:space="preserve">And Mother said, "Where's your father, Christopher?" </w:t>
        <w:br/>
        <w:t xml:space="preserve"> </w:t>
        <w:br/>
        <w:t xml:space="preserve">And I said, "I think he's in Swindon." </w:t>
        <w:br/>
        <w:t xml:space="preserve"> </w:t>
        <w:br/>
        <w:t xml:space="preserve">And Mr. Shears said, "Thank God for that." </w:t>
        <w:br/>
        <w:t xml:space="preserve"> </w:t>
        <w:br/>
        <w:t xml:space="preserve">And Mother said, "But how did you get here?" </w:t>
        <w:br/>
        <w:t xml:space="preserve"> </w:t>
        <w:br/>
        <w:t xml:space="preserve">And my teeth were clicking against each other because of the cold and I couldn't stop them, and I said, "I </w:t>
        <w:br/>
        <w:t xml:space="preserve">came on the train. And it was really frightening. And I took Father's cashpoint card so I could get money </w:t>
        <w:br/>
        <w:t xml:space="preserve">out and a policeman helped me. But then he wanted to take me back to Father. And he was on the train </w:t>
        <w:br/>
        <w:t xml:space="preserve">with me. But then he wasn't." </w:t>
        <w:br/>
        <w:t xml:space="preserve"> </w:t>
        <w:br/>
        <w:t xml:space="preserve">And Mother said, "Christopher, you're soaking. Roger, don't just stand there." </w:t>
        <w:br/>
        <w:t xml:space="preserve"> </w:t>
        <w:br/>
        <w:t xml:space="preserve">And then she said, "Oh my God. Christopher. I didn't. . . I didn't think I'd ever. . . Why are you here on </w:t>
        <w:br/>
        <w:t xml:space="preserve">your own?" </w:t>
        <w:br/>
        <w:t xml:space="preserve"> </w:t>
        <w:br/>
        <w:t xml:space="preserve">And Mr. Shears said, "Are you going to come in or are you going to stay out here all night?" </w:t>
        <w:br/>
        <w:t xml:space="preserve"> </w:t>
        <w:br/>
        <w:t xml:space="preserve">And I said, "I'm going to live with you because Father killed Wellington with a garden fork and I'm </w:t>
        <w:br/>
        <w:t xml:space="preserve">frightened of him." </w:t>
        <w:br/>
        <w:t xml:space="preserve"> </w:t>
        <w:br/>
        <w:t xml:space="preserve">And Mr. Shears said, "Jumping Jack Christ." </w:t>
        <w:br/>
        <w:t xml:space="preserve"> </w:t>
        <w:br/>
        <w:t xml:space="preserve">And Mother said, "Roger, please. Come on, Christopher, let's go inside and get you dried off." </w:t>
        <w:br/>
        <w:t xml:space="preserve"> </w:t>
      </w:r>
    </w:p>
    <w:p>
      <w:r>
        <w:br w:type="page"/>
      </w:r>
    </w:p>
    <w:p>
      <w:r>
        <w:t xml:space="preserve">So I stood up and I went inside the house and Mother s aid, "You follow Roger," and I followed Mr. </w:t>
        <w:br/>
        <w:t xml:space="preserve">Shears up the stairs and there was a landing and a door which said Flat C and I was scared of going </w:t>
        <w:br/>
        <w:t xml:space="preserve">inside because I didn't know what was inside. </w:t>
        <w:br/>
        <w:t xml:space="preserve"> </w:t>
        <w:br/>
        <w:t xml:space="preserve">And Mother said, "Go on or you'll catch your death," but I didn't know what you'll catch your death </w:t>
        <w:br/>
        <w:t xml:space="preserve">meant, and I went inside. </w:t>
        <w:br/>
        <w:t xml:space="preserve"> </w:t>
        <w:br/>
        <w:t xml:space="preserve">And then she said, "I'll run you a bath," and I walked round the flat to make a map of it in my head so I </w:t>
        <w:br/>
        <w:t xml:space="preserve">felt safer, and the flat was like this </w:t>
        <w:br/>
        <w:t xml:space="preserve"> </w:t>
        <w:br/>
        <w:t xml:space="preserve"> </w:t>
        <w:br/>
        <w:t xml:space="preserve"> </w:t>
        <w:br/>
        <w:t xml:space="preserve">And then Mother made me take my clothes off and get into the bath and she said I could use her towel, </w:t>
        <w:br/>
        <w:t xml:space="preserve">which was purple with green flowers on the end. And she gave Toby a saucer of water and some bran </w:t>
        <w:br/>
        <w:t xml:space="preserve">flakes and I let him run around the bathroom. And he did three little poos under the sink and I picked </w:t>
        <w:br/>
        <w:t xml:space="preserve">them up and flushed them down the toilet and then I got back into the bath again because it was warm and </w:t>
        <w:br/>
        <w:t xml:space="preserve">nice. </w:t>
        <w:br/>
        <w:t xml:space="preserve"> </w:t>
        <w:br/>
        <w:t xml:space="preserve">Then Mother came into the bathroom and she sat on the toilet and she said, "Are you OK, Christopher?" </w:t>
        <w:br/>
        <w:t xml:space="preserve"> </w:t>
        <w:br/>
        <w:t xml:space="preserve">And I said, "I'm very tired." </w:t>
        <w:br/>
        <w:t xml:space="preserve"> </w:t>
        <w:br/>
        <w:t xml:space="preserve">And she said, "I know, love." And then she said, "You're very brave." </w:t>
        <w:br/>
        <w:t xml:space="preserve"> </w:t>
        <w:br/>
        <w:t xml:space="preserve">And I said, "Yes." </w:t>
        <w:br/>
        <w:t xml:space="preserve"> </w:t>
        <w:br/>
        <w:t xml:space="preserve">And she said, "You never wrote to me." </w:t>
        <w:br/>
        <w:t xml:space="preserve"> </w:t>
        <w:br/>
        <w:t xml:space="preserve">And I said, "I know." </w:t>
        <w:br/>
        <w:t xml:space="preserve"> </w:t>
        <w:br/>
        <w:t xml:space="preserve">And she said, "Why didn't you write to me, Christopher? I wrote you all those letters. I kept thinking </w:t>
        <w:br/>
        <w:t xml:space="preserve">something dreadful had happened, or you'd moved away and I'd never find out where you were." </w:t>
        <w:br/>
        <w:t xml:space="preserve"> </w:t>
        <w:br/>
        <w:t xml:space="preserve">And I said, "Father said you were dead." </w:t>
        <w:br/>
        <w:t xml:space="preserve"> </w:t>
        <w:br/>
        <w:t xml:space="preserve">And she said, "What?" </w:t>
        <w:br/>
        <w:t xml:space="preserve"> </w:t>
        <w:br/>
        <w:t xml:space="preserve">And I said, "He said you went into hospital because you had something wrong with your heart. And then </w:t>
        <w:br/>
        <w:t xml:space="preserve">you had a heart attack and died and he kept all the letters in a shirt box in the cupboard in his bedroom </w:t>
        <w:br/>
        <w:t xml:space="preserve">and I found them because I was looking for a book I was writing about Wellington being killed and he'd </w:t>
        <w:br/>
        <w:t xml:space="preserve">taken it away from me and hidden it in the shirt box." </w:t>
        <w:br/>
        <w:t xml:space="preserve"> </w:t>
        <w:br/>
        <w:t xml:space="preserve">And then Mother said, "Oh my God." </w:t>
        <w:br/>
        <w:t xml:space="preserve"> </w:t>
        <w:br/>
      </w:r>
    </w:p>
    <w:p>
      <w:r>
        <w:br w:type="page"/>
      </w:r>
    </w:p>
    <w:p>
      <w:r>
        <w:t xml:space="preserve">And then she didn't say anything for a long while. And t hen she made a loud wailing noise like an animal </w:t>
        <w:br/>
        <w:t xml:space="preserve">on a nature program on television. </w:t>
        <w:br/>
        <w:t xml:space="preserve"> </w:t>
        <w:br/>
        <w:t xml:space="preserve">And I didn't like her doing this because it was a loud noise, and I said, "Why are you doing that?" </w:t>
        <w:br/>
        <w:t xml:space="preserve"> </w:t>
        <w:br/>
        <w:t xml:space="preserve">And she didn't say anything for while, and then she said, "Oh, Christopher, I'm so sorry." </w:t>
        <w:br/>
        <w:t xml:space="preserve"> </w:t>
        <w:br/>
        <w:t xml:space="preserve">And I said, "It's not your fault." </w:t>
        <w:br/>
        <w:t xml:space="preserve"> </w:t>
        <w:br/>
        <w:t xml:space="preserve">And then she said, "Bastard. The bastard." </w:t>
        <w:br/>
        <w:t xml:space="preserve"> </w:t>
        <w:br/>
        <w:t xml:space="preserve">And then, after a while, she said, "Christopher, let me hold your hand. Just for once. Just for me. Will </w:t>
        <w:br/>
        <w:t xml:space="preserve">you? I won't hold it hard," and she held out her hand. </w:t>
        <w:br/>
        <w:t xml:space="preserve"> </w:t>
        <w:br/>
        <w:t xml:space="preserve">And I said, "I don't like people holding my hand." </w:t>
        <w:br/>
        <w:t xml:space="preserve"> </w:t>
        <w:br/>
        <w:t xml:space="preserve">And she took her hand back and she said, "No. OK. That's OK." </w:t>
        <w:br/>
        <w:t xml:space="preserve"> </w:t>
        <w:br/>
        <w:t xml:space="preserve">And then she said, "Let's get you out of the bath and dried off, OK?" </w:t>
        <w:br/>
        <w:t xml:space="preserve"> </w:t>
        <w:br/>
        <w:t xml:space="preserve">And I got out of the bath and dried myself with the purple towel. But I didn't have any pajamas so I put on </w:t>
        <w:br/>
        <w:t xml:space="preserve">a white T-shirt and a pair of yellow shorts which were Mother's, but I didn't mind because I was so tired. </w:t>
        <w:br/>
        <w:t xml:space="preserve">And while I was doing this Mother went into the kitchen and heated up some tomato soup because it was </w:t>
        <w:br/>
        <w:t xml:space="preserve">red. </w:t>
        <w:br/>
        <w:t xml:space="preserve"> </w:t>
        <w:br/>
        <w:t xml:space="preserve">And then I heard someone opening the door of the flat and there was a strange man's voice outside, so I </w:t>
        <w:br/>
        <w:t xml:space="preserve">locked the bathroom door. And there was an argument outside and a man said, "I need to speak to him," </w:t>
        <w:br/>
        <w:t xml:space="preserve">and Mother said, "He's been through enough today already," and the man said, "I know. But I still need to </w:t>
        <w:br/>
        <w:t xml:space="preserve">speak to him." </w:t>
        <w:br/>
        <w:t xml:space="preserve"> </w:t>
        <w:br/>
        <w:t xml:space="preserve">And Mother knocked on the door and said a policeman wanted to talk to me and I had to open the door. </w:t>
        <w:br/>
        <w:t xml:space="preserve">And she said she wouldn't let him take me away and she promised. So I picked Toby up and opened the </w:t>
        <w:br/>
        <w:t xml:space="preserve">door. </w:t>
        <w:br/>
        <w:t xml:space="preserve"> </w:t>
        <w:br/>
        <w:t xml:space="preserve">And there was a policeman outside the door and he said, "Are you Christopher Boone?" </w:t>
        <w:br/>
        <w:t xml:space="preserve"> </w:t>
        <w:br/>
        <w:t xml:space="preserve">And I said I was. </w:t>
        <w:br/>
        <w:t xml:space="preserve"> </w:t>
        <w:br/>
        <w:t xml:space="preserve">And he said, "Your father says you've run away. Is that right?" </w:t>
        <w:br/>
        <w:t xml:space="preserve"> </w:t>
        <w:br/>
        <w:t xml:space="preserve">And I said, "Yes." </w:t>
        <w:br/>
        <w:t xml:space="preserve"> </w:t>
        <w:br/>
        <w:t xml:space="preserve">And he said, "Is this your mother?" and he pointed at Mother. </w:t>
        <w:br/>
        <w:t xml:space="preserve"> </w:t>
        <w:br/>
        <w:t xml:space="preserve">And I said, "Yes." </w:t>
        <w:br/>
        <w:t xml:space="preserve"> </w:t>
        <w:br/>
        <w:t xml:space="preserve">And he said, "Why did you run away?" </w:t>
        <w:br/>
        <w:t xml:space="preserve"> </w:t>
        <w:br/>
        <w:t xml:space="preserve">And I said, "Because Father killed Wellington, who is a dog, and I was frightened of him." </w:t>
        <w:br/>
        <w:t xml:space="preserve"> </w:t>
        <w:br/>
        <w:t xml:space="preserve">And he said, "So I've been told." And then he said, "Do you want to go back to Swindon to your father or </w:t>
        <w:br/>
        <w:t xml:space="preserve">do you want to stay here?" </w:t>
        <w:br/>
        <w:t xml:space="preserve"> </w:t>
        <w:br/>
        <w:t xml:space="preserve">And I said, "I want to stay here." </w:t>
      </w:r>
    </w:p>
    <w:p>
      <w:r>
        <w:br w:type="page"/>
      </w:r>
    </w:p>
    <w:p>
      <w:r>
        <w:t xml:space="preserve"> </w:t>
        <w:br/>
        <w:t>And he s</w:t>
        <w:br/>
        <w:t xml:space="preserve">aid, "And how do you feel about that?" </w:t>
        <w:br/>
        <w:t xml:space="preserve"> </w:t>
        <w:br/>
        <w:t xml:space="preserve">And I said, "I want to stay here." </w:t>
        <w:br/>
        <w:t xml:space="preserve"> </w:t>
        <w:br/>
        <w:t xml:space="preserve">And the policeman said, "Hang on. I'm asking your mother." </w:t>
        <w:br/>
        <w:t xml:space="preserve"> </w:t>
        <w:br/>
        <w:t xml:space="preserve">And Mother said, "He told Christopher I was dead." </w:t>
        <w:br/>
        <w:t xml:space="preserve"> </w:t>
        <w:br/>
        <w:t xml:space="preserve">And the policeman said, "OK, let's. . . let's not get into an argument about who said what here. I just want </w:t>
        <w:br/>
        <w:t xml:space="preserve">to know whether --" </w:t>
        <w:br/>
        <w:t xml:space="preserve"> </w:t>
        <w:br/>
        <w:t xml:space="preserve">And Mother said, "Of course he can stay." </w:t>
        <w:br/>
        <w:t xml:space="preserve"> </w:t>
        <w:br/>
        <w:t xml:space="preserve">And then the policeman said, "Well, I think that probably settles it as far as I'm concerned." </w:t>
        <w:br/>
        <w:t xml:space="preserve"> </w:t>
        <w:br/>
        <w:t xml:space="preserve">And I said, "Are you going to take me back to Swindon?" </w:t>
        <w:br/>
        <w:t xml:space="preserve"> </w:t>
        <w:br/>
        <w:t xml:space="preserve">And he said, "No." </w:t>
        <w:br/>
        <w:t xml:space="preserve"> </w:t>
        <w:br/>
        <w:t xml:space="preserve">And then I was happy because I could live with Mother. </w:t>
        <w:br/>
        <w:t xml:space="preserve"> </w:t>
        <w:br/>
        <w:t xml:space="preserve">And the policeman said, "If your husband turns up and causes any trouble, just give us a ring. Otherwise, </w:t>
        <w:br/>
        <w:t xml:space="preserve">you're going to have to sort this out between yourselves." </w:t>
        <w:br/>
        <w:t xml:space="preserve"> </w:t>
        <w:br/>
        <w:t xml:space="preserve">And then the policeman went away and I had my tomato soup and Mr. Shears stacked up some boxes in </w:t>
        <w:br/>
        <w:t xml:space="preserve">the spare room so he could put a blowup mattress on the floor for me to sleep on, and I went to sleep. </w:t>
        <w:br/>
        <w:t xml:space="preserve"> </w:t>
        <w:br/>
        <w:t xml:space="preserve">And then I woke up because there were people shouting in the flat and it was 2:31 a.m. And one of the </w:t>
        <w:br/>
        <w:t xml:space="preserve">people was Father and I was frightened. But there wasn't a lock on the door of the spare room. </w:t>
        <w:br/>
        <w:t xml:space="preserve"> </w:t>
        <w:br/>
        <w:t xml:space="preserve">And Father shouted, "I'm talking to her whether you like it or not. And I am not going to be told what to </w:t>
        <w:br/>
        <w:t xml:space="preserve">do by you of all people." </w:t>
        <w:br/>
        <w:t xml:space="preserve"> </w:t>
        <w:br/>
        <w:t xml:space="preserve">And Mother shouted, "Roger. Don't. Just --" </w:t>
        <w:br/>
        <w:t xml:space="preserve"> </w:t>
        <w:br/>
        <w:t xml:space="preserve">And Mr. Shears shouted, "I'm not being spoken to like that in my own home." </w:t>
        <w:br/>
        <w:t xml:space="preserve"> </w:t>
        <w:br/>
        <w:t xml:space="preserve">And Father shouted, "I'll talk to you how I damn well like." </w:t>
        <w:br/>
        <w:t xml:space="preserve"> </w:t>
        <w:br/>
        <w:t xml:space="preserve">And Mother shouted, "You have no right to be here." </w:t>
        <w:br/>
        <w:t xml:space="preserve"> </w:t>
        <w:br/>
        <w:t xml:space="preserve">And Father shouted, "No right? No right? He's my fucking son, in case you've forgotten." </w:t>
        <w:br/>
        <w:t xml:space="preserve"> </w:t>
        <w:br/>
        <w:t xml:space="preserve">And Mother shouted, "What in God's name did you think you were playing at, saying those things to </w:t>
        <w:br/>
        <w:t xml:space="preserve">him?" </w:t>
        <w:br/>
        <w:t xml:space="preserve"> </w:t>
        <w:br/>
        <w:t xml:space="preserve">And Father shouted, "What was I playing at? You were the one that bloody left." </w:t>
        <w:br/>
        <w:t xml:space="preserve"> </w:t>
        <w:br/>
        <w:t xml:space="preserve">And Mother shouted, "So you decided to just wipe me out of his life altogether?" </w:t>
        <w:br/>
        <w:t xml:space="preserve"> </w:t>
        <w:br/>
        <w:t xml:space="preserve">And Mr. Shears shouted, "Now let's us all just calm down here, shall we?" </w:t>
        <w:br/>
        <w:t xml:space="preserve"> </w:t>
        <w:br/>
        <w:t xml:space="preserve">And Father shouted, "Well, isn't that what you wanted?" </w:t>
      </w:r>
    </w:p>
    <w:p>
      <w:r>
        <w:br w:type="page"/>
      </w:r>
    </w:p>
    <w:p>
      <w:r>
        <w:t xml:space="preserve"> </w:t>
        <w:br/>
        <w:t>And Mot</w:t>
        <w:br/>
        <w:t xml:space="preserve">her shouted, "I wrote to him every week. Every week." </w:t>
        <w:br/>
        <w:t xml:space="preserve"> </w:t>
        <w:br/>
        <w:t xml:space="preserve">And Father shouted, "Wrote to him? What the fuck use is writing to him?" </w:t>
        <w:br/>
        <w:t xml:space="preserve"> </w:t>
        <w:br/>
        <w:t xml:space="preserve">And Mr. Shears shouted, "Whoa, whoa, whoa." </w:t>
        <w:br/>
        <w:t xml:space="preserve"> </w:t>
        <w:br/>
        <w:t xml:space="preserve">And Father shouted, "I cooked his meals. I cleaned his clothes. I looked after him every weekend. I </w:t>
        <w:br/>
        <w:t xml:space="preserve">looked after him when he was ill. I took him to the doctor. I worried myself sick every time he wandered </w:t>
        <w:br/>
        <w:t xml:space="preserve">off somewhere at night. I went to school every time he got into a fight. And you? What? You wrote him </w:t>
        <w:br/>
        <w:t xml:space="preserve">some fucking letters." </w:t>
        <w:br/>
        <w:t xml:space="preserve"> </w:t>
        <w:br/>
        <w:t xml:space="preserve">And Mother shouted, "So you thought it was OK to tell him his mother was dead?" </w:t>
        <w:br/>
        <w:t xml:space="preserve"> </w:t>
        <w:br/>
        <w:t xml:space="preserve">And Mr. Shears shouted, "Now is not the time." </w:t>
        <w:br/>
        <w:t xml:space="preserve"> </w:t>
        <w:br/>
        <w:t xml:space="preserve">And Father shouted, "You, butt out or I'll --" </w:t>
        <w:br/>
        <w:t xml:space="preserve"> </w:t>
        <w:br/>
        <w:t xml:space="preserve">And Mother shouted, "Ed, for God's sake --" </w:t>
        <w:br/>
        <w:t xml:space="preserve"> </w:t>
        <w:br/>
        <w:t xml:space="preserve">And Father said, "I'm going to see him. And if you try to stop me --" </w:t>
        <w:br/>
        <w:t xml:space="preserve"> </w:t>
        <w:br/>
        <w:t xml:space="preserve"> </w:t>
        <w:br/>
        <w:t xml:space="preserve"> </w:t>
        <w:br/>
        <w:t xml:space="preserve">And then Father came into my room. But I was holding my Swiss Army knife with the saw blade out in </w:t>
        <w:br/>
        <w:t xml:space="preserve">case he grabbed me. And Mother came into the room as well, and she said, "It's OK, Christopher. I won't </w:t>
        <w:br/>
        <w:t xml:space="preserve">let him do anything. You're all right." </w:t>
        <w:br/>
        <w:t xml:space="preserve"> </w:t>
        <w:br/>
        <w:t xml:space="preserve">And Father bent down on his knees near the bed and he said, "Christopher?" </w:t>
        <w:br/>
        <w:t xml:space="preserve"> </w:t>
        <w:br/>
        <w:t xml:space="preserve">But I didn't say anything. </w:t>
        <w:br/>
        <w:t xml:space="preserve"> </w:t>
        <w:br/>
        <w:t xml:space="preserve">And he said, "Christopher, I'm really, really sorry. About everything. About Wellington. About the letters. </w:t>
        <w:br/>
        <w:t xml:space="preserve">About making you run away. I never meant. . . I promise I will never do anything like that again. Hey. </w:t>
        <w:br/>
        <w:t xml:space="preserve">Come on, kiddo." </w:t>
        <w:br/>
        <w:t xml:space="preserve"> </w:t>
        <w:br/>
        <w:t xml:space="preserve">And then he held up his right hand and spread his fingers out in a fan so that I could touch his fingers, but </w:t>
        <w:br/>
        <w:t xml:space="preserve">I didn't because I was frightened. </w:t>
        <w:br/>
        <w:t xml:space="preserve"> </w:t>
        <w:br/>
        <w:t xml:space="preserve">And Father said, "Shit. Christopher, please." </w:t>
        <w:br/>
        <w:t xml:space="preserve"> </w:t>
        <w:br/>
        <w:t xml:space="preserve">And there were tears dripping off his face. </w:t>
        <w:br/>
        <w:t xml:space="preserve"> </w:t>
        <w:br/>
        <w:t xml:space="preserve">And no one said anything for a while. </w:t>
        <w:br/>
        <w:t xml:space="preserve"> </w:t>
        <w:br/>
        <w:t xml:space="preserve">And then Mother said, "I think you should go now," but she was talking to Father, not me. </w:t>
        <w:br/>
        <w:t xml:space="preserve"> </w:t>
        <w:br/>
        <w:t xml:space="preserve">And then the policeman came back because Mr. Shears had rung the police station and he told Father to </w:t>
        <w:br/>
        <w:t xml:space="preserve">calm down and he took him out of the flat. </w:t>
        <w:br/>
        <w:t xml:space="preserve"> </w:t>
        <w:br/>
        <w:t xml:space="preserve">And Mother said, "You go back to sleep now. Everything is going to be all right. I promise." </w:t>
        <w:br/>
        <w:t xml:space="preserve"> </w:t>
        <w:br/>
        <w:t xml:space="preserve">And then I went back to sleep. </w:t>
        <w:br/>
        <w:t xml:space="preserve"> </w:t>
      </w:r>
    </w:p>
    <w:p>
      <w:r>
        <w:br w:type="page"/>
      </w:r>
    </w:p>
    <w:p>
      <w:r>
        <w:t xml:space="preserve">229: </w:t>
        <w:br/>
        <w:t>And w</w:t>
        <w:br/>
        <w:t xml:space="preserve">hen I was asleep I had one of my favorite dreams. Sometimes I have it during the day, but then it's </w:t>
        <w:br/>
        <w:t xml:space="preserve">a daydream. But I often have it at night as well. </w:t>
        <w:br/>
        <w:t xml:space="preserve"> </w:t>
        <w:br/>
        <w:t xml:space="preserve">And in the dream nearly everyone on the earth is dead, because they have caught a virus. But it's not like </w:t>
        <w:br/>
        <w:t xml:space="preserve">a normal virus. It's like a computer virus. And people catch it because of the meaning of something an </w:t>
        <w:br/>
        <w:t xml:space="preserve">infected person says and the meaning of what they do with their faces when they say it, which means that </w:t>
        <w:br/>
        <w:t xml:space="preserve">people can also get it from watching an infected person on television, which means that it spreads around </w:t>
        <w:br/>
        <w:t xml:space="preserve">the world really quickly. </w:t>
        <w:br/>
        <w:t xml:space="preserve"> </w:t>
        <w:br/>
        <w:t xml:space="preserve">And when people get the virus they just sit on the sofa and do nothing and they don't eat or drink and so </w:t>
        <w:br/>
        <w:t xml:space="preserve">they die. But sometimes I have different versions of the dream, like when you can see two versions of a </w:t>
        <w:br/>
        <w:t xml:space="preserve">film, the ordinary one and the director's cut, like Blade Runner. And in some versions of the dream the </w:t>
        <w:br/>
        <w:t xml:space="preserve">virus makes them crash their cars or walk into the sea and drown, or jump into rivers, and I think that this </w:t>
        <w:br/>
        <w:t xml:space="preserve">version is better because then there aren't bodies of dead people everywhere. </w:t>
        <w:br/>
        <w:t xml:space="preserve"> </w:t>
        <w:br/>
        <w:t xml:space="preserve">And eventually there is no one left in the world except people who don't look at other people's faces and </w:t>
        <w:br/>
        <w:t xml:space="preserve">who don't know what these pictures mean </w:t>
        <w:br/>
        <w:t xml:space="preserve"> </w:t>
        <w:br/>
        <w:t xml:space="preserve"> </w:t>
        <w:br/>
        <w:t xml:space="preserve"> </w:t>
        <w:br/>
        <w:t xml:space="preserve">and these people are all special people like me. And they like being on their own and I hardly ever see </w:t>
        <w:br/>
        <w:t xml:space="preserve">them because they are like okapi in the jungle in the Congo, which are a kind of antelope and very shy </w:t>
        <w:br/>
        <w:t xml:space="preserve">and rare. </w:t>
        <w:br/>
        <w:t xml:space="preserve"> </w:t>
        <w:br/>
        <w:t xml:space="preserve">And I can go anywhere in the world and I know that no one is going to talk to me or touch me or ask me a </w:t>
        <w:br/>
        <w:t xml:space="preserve">question. But if I don't want to go anywhere I don't have to, and I can stay at home and eat broccoli and </w:t>
        <w:br/>
        <w:t xml:space="preserve">oranges and licorice laces all the time, or I can play computer games for a whole week, or I can just sit in </w:t>
        <w:br/>
        <w:t xml:space="preserve">the corner of the room and rub a £1 coin back and forward over the ripple shapes on the surface of the </w:t>
        <w:br/>
        <w:t xml:space="preserve">radiator. And I wouldn't have to go to France. </w:t>
        <w:br/>
        <w:t xml:space="preserve"> </w:t>
        <w:br/>
        <w:t xml:space="preserve">And I go out of Father's house and I walk down the street, and it is very quiet even though it is the middle </w:t>
        <w:br/>
        <w:t xml:space="preserve">of the day and I can't hear any noise except birds singing and wind and sometimes buildings falling down </w:t>
        <w:br/>
        <w:t xml:space="preserve">in the distance, and if I stand very close to traffic lights I can hear a little click as the colors change. </w:t>
        <w:br/>
        <w:t xml:space="preserve"> </w:t>
        <w:br/>
        <w:t xml:space="preserve">And I go into other people's houses and play at being a detective and I can break the windows to get in </w:t>
        <w:br/>
        <w:t xml:space="preserve">because the people are dead and it doesn't matter. And I go into shops and take things I want, like pink </w:t>
        <w:br/>
        <w:t xml:space="preserve">biscuits or PJ's Raspberry and Mango Smoothie or computer games or books or videos. </w:t>
        <w:br/>
        <w:t xml:space="preserve"> </w:t>
        <w:br/>
        <w:t xml:space="preserve">And I take a ladder from Father's van and I climb up onto the roof, and when I get to the edge of the roof I </w:t>
        <w:br/>
        <w:t xml:space="preserve">put the ladder across the gap and I climb to the next roof, because in a dream you are allowed to do </w:t>
        <w:br/>
        <w:t xml:space="preserve">anything. </w:t>
        <w:br/>
        <w:t xml:space="preserve"> </w:t>
        <w:br/>
        <w:t xml:space="preserve">And then I find someone's car keys and I get into their car and I drive, and it doesn't matter if I bump into </w:t>
        <w:br/>
        <w:t xml:space="preserve">things and I drive to the sea, and I park the car and I get out and there is rain pouring down. And I take an </w:t>
        <w:br/>
        <w:t xml:space="preserve">ice cream from a shop and eat it. And then I walk down to the beach. And the beach is covered in sand </w:t>
        <w:br/>
      </w:r>
    </w:p>
    <w:p>
      <w:r>
        <w:br w:type="page"/>
      </w:r>
    </w:p>
    <w:p>
      <w:r>
        <w:t xml:space="preserve">and big rocks and there is a lighthouse on a point but the light is not on because the lighthouse keeper is </w:t>
        <w:br/>
        <w:t xml:space="preserve">dead. </w:t>
        <w:br/>
        <w:t xml:space="preserve"> </w:t>
        <w:br/>
        <w:t xml:space="preserve">And I stand in the surf and it comes up and over my shoes. And I don't go swimming in case there are </w:t>
        <w:br/>
        <w:t xml:space="preserve">sharks. And I stand and look at the horizon and I take out my long metal ruler and I hold it up against the </w:t>
        <w:br/>
        <w:t xml:space="preserve">line between the sea and the sky and I demonstrate that the line is a curve and the earth is round. And the </w:t>
        <w:br/>
        <w:t xml:space="preserve">way the surf comes up and over my shoes and then goes down again is in a rhythm, like music or </w:t>
        <w:br/>
        <w:t xml:space="preserve">drumming. </w:t>
        <w:br/>
        <w:t xml:space="preserve"> </w:t>
        <w:br/>
        <w:t xml:space="preserve">And then I get some dry clothes from the house of a family who are dead. And I go home to Father's </w:t>
        <w:br/>
        <w:t xml:space="preserve">house, except it's not Father's house anymore, it's mine. And I make myself some Gobi Aloo Sag with red </w:t>
        <w:br/>
        <w:t xml:space="preserve">food coloring in it and some strawberry milk shake for a drink, and then I watch a video about the solar </w:t>
        <w:br/>
        <w:t xml:space="preserve">system and I play some computer games and I go to bed. </w:t>
        <w:br/>
        <w:t xml:space="preserve"> </w:t>
        <w:br/>
        <w:t xml:space="preserve">And then the dream is finished and I am happy.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233: </w:t>
        <w:br/>
        <w:t xml:space="preserve"> </w:t>
        <w:br/>
        <w:t xml:space="preserve">The </w:t>
        <w:br/>
        <w:t xml:space="preserve">next morning I had fried tomatoes for breakfast and a tin of green beans which Mother heated up in a </w:t>
        <w:br/>
        <w:t xml:space="preserve">saucepan. </w:t>
        <w:br/>
        <w:t xml:space="preserve"> </w:t>
        <w:br/>
        <w:t xml:space="preserve">In the middle of breakfast, Mr. Shears said, "OK. He can stay for a few days." </w:t>
        <w:br/>
        <w:t xml:space="preserve"> </w:t>
        <w:br/>
        <w:t xml:space="preserve">And Mother said, "He can stay as long as he needs to stay." </w:t>
        <w:br/>
        <w:t xml:space="preserve"> </w:t>
        <w:br/>
        <w:t xml:space="preserve">And Mr. Shears said, "This flat is hardly big enough for two people, let alone three." </w:t>
        <w:br/>
        <w:t xml:space="preserve"> </w:t>
        <w:br/>
        <w:t xml:space="preserve">And Mother said, "He can understand what you're saying, you know." </w:t>
        <w:br/>
        <w:t xml:space="preserve"> </w:t>
        <w:br/>
        <w:t xml:space="preserve">And Mr. Shears said, "What's he going to do? There's no school for him to go to. We've both got jobs. It's </w:t>
        <w:br/>
        <w:t xml:space="preserve">bloody ridiculous." </w:t>
        <w:br/>
        <w:t xml:space="preserve"> </w:t>
        <w:br/>
        <w:t xml:space="preserve">And Mother said, "Roger. That's enough." </w:t>
        <w:br/>
        <w:t xml:space="preserve"> </w:t>
        <w:br/>
        <w:t xml:space="preserve">Then she made me some Red Zinger herbal tea with sugar in it but I didn't like it, and she said, "You can </w:t>
        <w:br/>
        <w:t xml:space="preserve">stay for as long as you want to stay." </w:t>
        <w:br/>
        <w:t xml:space="preserve"> </w:t>
        <w:br/>
        <w:t xml:space="preserve">And after Mr. Shears had gone to work she made a telephone call to the office and took what is called </w:t>
        <w:br/>
        <w:t xml:space="preserve">Compassionate Leave, which is when someone in your family dies or is ill. </w:t>
        <w:br/>
        <w:t xml:space="preserve"> </w:t>
        <w:br/>
        <w:t xml:space="preserve">Then she said we had to go and buy some clothes for me to wear and some pajamas and a toothbrush and </w:t>
        <w:br/>
        <w:t xml:space="preserve">a flannel. So we went out of the flat and we walked to the main road, which was Hill Lane, which was the </w:t>
        <w:br/>
        <w:t xml:space="preserve">A4088, and it was really crowded and we caught a number 266 bus to Brent Cross Shopping Centre. </w:t>
        <w:br/>
        <w:t xml:space="preserve">Except there were too many people in John Lewis and I was frightened and I lay down on the floor next </w:t>
        <w:br/>
        <w:t xml:space="preserve">to the wristwatches and I screamed and Mother had to take me home in a taxi. </w:t>
        <w:br/>
        <w:t xml:space="preserve"> </w:t>
        <w:br/>
        <w:t xml:space="preserve">Then she had to go back to the shopping center to buy me some clothes and some pajamas and a </w:t>
        <w:br/>
        <w:t xml:space="preserve">toothbrush and a flannel, so I stayed in the spare room while she was gone because I didn't want to be in </w:t>
        <w:br/>
        <w:t xml:space="preserve">the same room as Mr. Shears because I was frightened of him. </w:t>
        <w:br/>
        <w:t xml:space="preserve"> </w:t>
        <w:br/>
        <w:t xml:space="preserve">And when Mother got home she brought me a glass of strawberry milk shake and showed me my new </w:t>
        <w:br/>
        <w:t xml:space="preserve">pajamas, and the pattern on them was 5-pointed blue stars on a purple background like this </w:t>
        <w:br/>
        <w:t xml:space="preserve"> </w:t>
        <w:br/>
        <w:t xml:space="preserve"> </w:t>
        <w:br/>
        <w:t xml:space="preserve"> </w:t>
        <w:br/>
        <w:t xml:space="preserve">And I said, "I have to go back to Swindon." </w:t>
        <w:br/>
        <w:t xml:space="preserve"> </w:t>
        <w:br/>
        <w:t xml:space="preserve">And Mother said, "Christopher, you've only just got here." </w:t>
        <w:br/>
        <w:t xml:space="preserve"> </w:t>
        <w:br/>
      </w:r>
    </w:p>
    <w:p>
      <w:r>
        <w:br w:type="page"/>
      </w:r>
    </w:p>
    <w:p>
      <w:r>
        <w:t xml:space="preserve">And I said, "I have to go back because I have to sit m y maths A level." </w:t>
        <w:br/>
        <w:t xml:space="preserve"> </w:t>
        <w:br/>
        <w:t xml:space="preserve">And Mother said, "You're doing maths A level?" </w:t>
        <w:br/>
        <w:t xml:space="preserve"> </w:t>
        <w:br/>
        <w:t xml:space="preserve">And I said, "Yes. I'm taking it on Wednesday and Thursday and Friday next week." </w:t>
        <w:br/>
        <w:t xml:space="preserve"> </w:t>
        <w:br/>
        <w:t xml:space="preserve">And Mother said, "God." </w:t>
        <w:br/>
        <w:t xml:space="preserve"> </w:t>
        <w:br/>
        <w:t xml:space="preserve">And I said, "The Reverend Peters is going to be the invigilator." </w:t>
        <w:br/>
        <w:t xml:space="preserve"> </w:t>
        <w:br/>
        <w:t xml:space="preserve">And Mother said, "I mean, that's really good." </w:t>
        <w:br/>
        <w:t xml:space="preserve"> </w:t>
        <w:br/>
        <w:t xml:space="preserve">And I said, "I'm going to get an A grade. And that's why I have to go back to Swindon. Except I don't </w:t>
        <w:br/>
        <w:t xml:space="preserve">want to see Father. So I have to go to Swindon with you." </w:t>
        <w:br/>
        <w:t xml:space="preserve"> </w:t>
        <w:br/>
        <w:t xml:space="preserve">Then Mother put her hands over her face and breathed out hard, and she said, "I don't know whether that's </w:t>
        <w:br/>
        <w:t xml:space="preserve">going to be possible." </w:t>
        <w:br/>
        <w:t xml:space="preserve"> </w:t>
        <w:br/>
        <w:t xml:space="preserve">And I said, "But I have to go." </w:t>
        <w:br/>
        <w:t xml:space="preserve"> </w:t>
        <w:br/>
        <w:t xml:space="preserve">And Mother said, "Let's talk about this some other time, OK?" </w:t>
        <w:br/>
        <w:t xml:space="preserve"> </w:t>
        <w:br/>
        <w:t xml:space="preserve">And I said, "OK. But I have to go to Swindon." </w:t>
        <w:br/>
        <w:t xml:space="preserve"> </w:t>
        <w:br/>
        <w:t xml:space="preserve">And she said, "Christopher, please." </w:t>
        <w:br/>
        <w:t xml:space="preserve"> </w:t>
        <w:br/>
        <w:t xml:space="preserve">And I drank some of my milk shake. </w:t>
        <w:br/>
        <w:t xml:space="preserve"> </w:t>
        <w:br/>
        <w:t xml:space="preserve">And later on, at 10:51 p.m. I went out onto the balcony to find out whether I could see any stars, but there </w:t>
        <w:br/>
        <w:t xml:space="preserve">weren't any because of all the clouds and what is called light pollution, which is light from streetlights </w:t>
        <w:br/>
        <w:t xml:space="preserve">and car headlights and floodlights and lights in buildings reflecting off tiny particles in the atmosphere </w:t>
        <w:br/>
        <w:t xml:space="preserve">and getting in the way of light from the stars. So I went back inside. </w:t>
        <w:br/>
        <w:t xml:space="preserve"> </w:t>
        <w:br/>
        <w:t xml:space="preserve">But I couldn't sleep. And I got out of bed at 2:07 a.m. and I felt scared of Mr. Shears so I went downstairs </w:t>
        <w:br/>
        <w:t xml:space="preserve">and out of the front door into Chapter Road. And there was no one in the street and it was quieter than it </w:t>
        <w:br/>
        <w:t xml:space="preserve">was during the day, even though you could hear traffic in the distance and sirens, so it made me feel </w:t>
        <w:br/>
        <w:t xml:space="preserve">calmer. And I walked down Chapter Road and looked at all the cars and the patterns the phone wires </w:t>
        <w:br/>
        <w:t xml:space="preserve">made against the orange clouds and the things that people had in their front gardens, like a gnome and a </w:t>
        <w:br/>
        <w:t xml:space="preserve">cooker and a tiny pond and a teddy bear. </w:t>
        <w:br/>
        <w:t xml:space="preserve"> </w:t>
        <w:br/>
        <w:t xml:space="preserve">Then I heard two people coming along the road, so I crouched down between the end of a skip and a Ford </w:t>
        <w:br/>
        <w:t xml:space="preserve">Transit van, and they were talking in a language that wasn't English, but they didn't see me. And there </w:t>
        <w:br/>
        <w:t xml:space="preserve">were two tiny brass cogs in the dirty water in the gutter by my feet, like cogs from a windup watch. </w:t>
        <w:br/>
        <w:t xml:space="preserve"> </w:t>
        <w:br/>
        <w:t xml:space="preserve">And I liked it between the skip and the Ford Transit van so I stayed there for a long time. And I looked </w:t>
        <w:br/>
        <w:t xml:space="preserve">out at the street. And the only colors you could see were orange and black and mixtures of orange and </w:t>
        <w:br/>
        <w:t xml:space="preserve">black. And you couldn't tell what colors the cars would be during the day. </w:t>
        <w:br/>
        <w:t xml:space="preserve"> </w:t>
        <w:br/>
        <w:t xml:space="preserve">And I wondered whether you could tessellate crosses, and I worked out that you could by imagining this </w:t>
        <w:br/>
        <w:t xml:space="preserve">picture in my head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>And t</w:t>
        <w:br/>
        <w:t xml:space="preserve">hen I heard Mother's voice and she was shouting, "Christopher. . . ? Christopher. . . ?" and she was </w:t>
        <w:br/>
        <w:t xml:space="preserve">running down the road, so I came out from between the skip and the Ford Transit van and she ran up to </w:t>
        <w:br/>
        <w:t xml:space="preserve">me and said, "Jesus Christ," and she stood in front of me and pointed her finger at my face and said, "If </w:t>
        <w:br/>
        <w:t xml:space="preserve">you ever do that again, I swear to God, Christopher, I love you, but. . . I don't know what I'll do." </w:t>
        <w:br/>
        <w:t xml:space="preserve"> </w:t>
        <w:br/>
        <w:t xml:space="preserve">So she made me promise never to leave the flat on my own because it was dangerous and because you </w:t>
        <w:br/>
        <w:t xml:space="preserve">couldn't trust people in London because they were strangers. And the next day she had to go to the shops </w:t>
        <w:br/>
        <w:t xml:space="preserve">again and she made me promise not to answer the door if anyone rang the bell. And when she came back </w:t>
        <w:br/>
        <w:t xml:space="preserve">she brought some food pellets for Toby and three Star Trek videos and I watched them in the living room </w:t>
        <w:br/>
        <w:t xml:space="preserve">until Mr. Shears came home and then I went into the spare room again. And I wished that 451c Chapter </w:t>
        <w:br/>
        <w:t xml:space="preserve">Road, London NW2 5NG, had a garden but it didn't. </w:t>
        <w:br/>
        <w:t xml:space="preserve"> </w:t>
        <w:br/>
        <w:t xml:space="preserve">And the day after that the office where Mother worked rang and told her she couldn't come back to work </w:t>
        <w:br/>
        <w:t xml:space="preserve">because they had got someone else to do her job for her, and she was really angry and she said that it was </w:t>
        <w:br/>
        <w:t xml:space="preserve">illegal and she was going to complain, but Mr. Shears said, "Don't be a bloody fool. It was a temporary </w:t>
        <w:br/>
        <w:t xml:space="preserve">job, for Christ's sake." </w:t>
        <w:br/>
        <w:t xml:space="preserve"> </w:t>
        <w:br/>
        <w:t xml:space="preserve">And when Mother came into the spare room before I went to sleep I said, "I have to go to Swindon to take </w:t>
        <w:br/>
        <w:t xml:space="preserve">my A level." </w:t>
        <w:br/>
        <w:t xml:space="preserve"> </w:t>
        <w:br/>
        <w:t xml:space="preserve">And she said, "Christopher, not now. I'm getting phone calls from your father threatening to take me to </w:t>
        <w:br/>
        <w:t xml:space="preserve">court. I'm getting it in the neck from Roger. It's not a good time." </w:t>
        <w:br/>
        <w:t xml:space="preserve"> </w:t>
        <w:br/>
        <w:t xml:space="preserve">And I said, "But I have to go because it's been arranged and the Reverend Peters is going to invigilate." </w:t>
        <w:br/>
        <w:t xml:space="preserve"> </w:t>
        <w:br/>
        <w:t xml:space="preserve">And she said, "Look. It's only an exam. I can ring the school. We can get it postponed. You can take it </w:t>
        <w:br/>
        <w:t xml:space="preserve">some other time." </w:t>
        <w:br/>
        <w:t xml:space="preserve"> </w:t>
        <w:br/>
        <w:t xml:space="preserve">And I said, "I can't take it another time. It's been arranged. And I've done lots of revision. And Mrs. </w:t>
        <w:br/>
        <w:t xml:space="preserve">Gascoyne said we could use a room at school." </w:t>
        <w:br/>
        <w:t xml:space="preserve"> </w:t>
        <w:br/>
        <w:t xml:space="preserve">And Mother said, "Christopher, I am just about holding this together. But I am this close to losing it, all </w:t>
        <w:br/>
        <w:t xml:space="preserve">right? So just give me some --" </w:t>
        <w:br/>
        <w:t xml:space="preserve"> </w:t>
        <w:br/>
        <w:t xml:space="preserve">Then she stopped talking and she put her hand over her mouth and she stood up and went out of the room. </w:t>
        <w:br/>
        <w:t xml:space="preserve">And I started feeling a pain in my chest like I did on the underground because I thought I wasn't going to </w:t>
        <w:br/>
        <w:t xml:space="preserve">be able to go back to Swindon and take my A level. </w:t>
        <w:br/>
        <w:t xml:space="preserve"> </w:t>
        <w:br/>
        <w:t xml:space="preserve">And the next morning I looked out of the window in the dining room to count the cars in the street to see </w:t>
        <w:br/>
        <w:t xml:space="preserve">whether it was going to be a Quite Good Day or a Good Day or a Super Good Day or a Black Day, but </w:t>
        <w:br/>
        <w:t xml:space="preserve">it wasn't like being on the bus to school because you could look out of the window for as long as you </w:t>
        <w:br/>
        <w:t xml:space="preserve">wanted and see as many cars as you wanted, and I looked out of the window for three hours and I saw 5 </w:t>
        <w:br/>
        <w:t xml:space="preserve">red cars in a row and 4 yellow cars in a row, which meant it was both a Good Day and a Black Day, so </w:t>
        <w:br/>
      </w:r>
    </w:p>
    <w:p>
      <w:r>
        <w:br w:type="page"/>
      </w:r>
    </w:p>
    <w:p>
      <w:r>
        <w:t xml:space="preserve">the system didn't work anymore. But if I concentrated on counting the cars it stopped me from thinking </w:t>
        <w:br/>
        <w:t xml:space="preserve">about my A level and the pain in my chest. </w:t>
        <w:br/>
        <w:t xml:space="preserve"> </w:t>
        <w:br/>
        <w:t xml:space="preserve">And in the afternoon Mother took me to Hampstead Heath in a taxi and we sat on the top of a hill and </w:t>
        <w:br/>
        <w:t xml:space="preserve">looked at the planes coming into Heathrow Airport in the distance. And I had a red ice lolly from an ice </w:t>
        <w:br/>
        <w:t xml:space="preserve">cream van. And Mother said she had rung Mrs. Gascoyne and told her that I was going to take my maths </w:t>
        <w:br/>
        <w:t xml:space="preserve">A level next year, so I threw my red ice lolly away and I screamed for a long time and the pain in my </w:t>
        <w:br/>
        <w:t xml:space="preserve">chest hurt so much that it was hard to breathe and a man came up and asked if I was OK and Mother said, </w:t>
        <w:br/>
        <w:t xml:space="preserve">"Well, what does it look like to you?" and he went away. </w:t>
        <w:br/>
        <w:t xml:space="preserve"> </w:t>
        <w:br/>
        <w:t xml:space="preserve">And then I was tired from screaming and Mother took me back to the flat in another taxi and the next </w:t>
        <w:br/>
        <w:t xml:space="preserve">morning was Saturday and she told Mr. Shears to go out and get me some books about science and maths </w:t>
        <w:br/>
        <w:t xml:space="preserve">from the library, and they were called 100 Number Puzzles and The Origins of the Universe and Nuclear </w:t>
        <w:br/>
        <w:t xml:space="preserve">Power , but they were for children and they were not very good so I didn't read them, and Mr. Shears said, </w:t>
        <w:br/>
        <w:t xml:space="preserve">"Well, it's nice to know my contribution is appreciated." </w:t>
        <w:br/>
        <w:t xml:space="preserve"> </w:t>
        <w:br/>
        <w:t xml:space="preserve">And I hadn't eaten anything since I threw away the red ice lolly on Hampstead Heath, so Mother made me </w:t>
        <w:br/>
        <w:t xml:space="preserve">a chart with stars on it like when I was very small and she filled a measuring jug with Complan and </w:t>
        <w:br/>
        <w:t xml:space="preserve">strawberry flavoring and I got a bronze star for drinking 200 ml and a silver star for drinking 400 ml and a </w:t>
        <w:br/>
        <w:t xml:space="preserve">gold star for drinking 600 ml. </w:t>
        <w:br/>
        <w:t xml:space="preserve"> </w:t>
        <w:br/>
        <w:t xml:space="preserve">And when Mother and Mr. Shears argued I took the little radio from the kitchen and I went and sat in the </w:t>
        <w:br/>
        <w:t xml:space="preserve">spare room and I tuned it halfway between two stations so that all I could hear was white noise and I </w:t>
        <w:br/>
        <w:t xml:space="preserve">turned the volume up really loud and I held it against my ear and the sound filled my head and it hurt so </w:t>
        <w:br/>
        <w:t xml:space="preserve">that I couldn't feel any other sort of hurt, like the hurt in my chest, and I couldn't hear Mother and Mr. </w:t>
        <w:br/>
        <w:t xml:space="preserve">Shears arguing and I couldn't think about not doing my A level or the fact that there wasn't a garden at </w:t>
        <w:br/>
        <w:t xml:space="preserve">451c Chapter Road, London NW2 5NG, or the fact that I couldn't see the stars. </w:t>
        <w:br/>
        <w:t xml:space="preserve"> </w:t>
        <w:br/>
        <w:t xml:space="preserve">And then it was Monday. And it was very late at night and Mr. Shears came into my room and woke me </w:t>
        <w:br/>
        <w:t xml:space="preserve">up and he had been drinking beer because he smelled like Father did when he had been drinking beer with </w:t>
        <w:br/>
        <w:t xml:space="preserve">Rhodri. And he said, "You think you're so fucking clever, don't you. Don't you ever, ever think about </w:t>
        <w:br/>
        <w:t xml:space="preserve">other people for one second, eh? Well, I bet you're really pleased with yourself now, aren't you." </w:t>
        <w:br/>
        <w:t xml:space="preserve"> </w:t>
        <w:br/>
        <w:t xml:space="preserve">And then Mother came in and pulled him out of the room and said, "Christopher, I'm sorry. I'm really, </w:t>
        <w:br/>
        <w:t xml:space="preserve">really sorry." </w:t>
        <w:br/>
        <w:t xml:space="preserve"> </w:t>
        <w:br/>
        <w:t xml:space="preserve">The next morning, after Mr. Shears had gone to work, Mother packed lots of her clothes into two </w:t>
        <w:br/>
        <w:t xml:space="preserve">suitcases and told me to come downstairs and bring Toby and get into the car. And she put the suitcases </w:t>
        <w:br/>
        <w:t xml:space="preserve">into the boot and we drove off. But it was Mr. Shears's car and I said, "Are you stealing the car?" </w:t>
        <w:br/>
        <w:t xml:space="preserve"> </w:t>
        <w:br/>
        <w:t xml:space="preserve">And she said, "I'm just borrowing it." </w:t>
        <w:br/>
        <w:t xml:space="preserve"> </w:t>
        <w:br/>
        <w:t xml:space="preserve">And I said, "Where are we going?" </w:t>
        <w:br/>
        <w:t xml:space="preserve"> </w:t>
        <w:br/>
        <w:t xml:space="preserve">And she said, "We're going home." </w:t>
        <w:br/>
        <w:t xml:space="preserve"> </w:t>
        <w:br/>
        <w:t xml:space="preserve">And I said, "Do you mean home in Swindon?" </w:t>
        <w:br/>
        <w:t xml:space="preserve"> </w:t>
        <w:br/>
        <w:t xml:space="preserve">And she said, "Yes." </w:t>
        <w:br/>
        <w:t xml:space="preserve"> </w:t>
        <w:br/>
        <w:t xml:space="preserve">And I said, "Is Father going to be there?" </w:t>
        <w:br/>
        <w:t xml:space="preserve"> </w:t>
        <w:br/>
        <w:t xml:space="preserve">And she said, "Please, Christopher. Don't give me any hassle right now, OK?" </w:t>
        <w:br/>
        <w:t xml:space="preserve"> </w:t>
      </w:r>
    </w:p>
    <w:p>
      <w:r>
        <w:br w:type="page"/>
      </w:r>
    </w:p>
    <w:p>
      <w:r>
        <w:t xml:space="preserve">And I said, "I don't want to be with Father." </w:t>
        <w:br/>
        <w:t xml:space="preserve"> </w:t>
        <w:br/>
        <w:t>And she</w:t>
        <w:br/>
        <w:t xml:space="preserve"> said, "Just. . . Just. . . It's going to be all right, Christopher, OK? It's going to be all right." </w:t>
        <w:br/>
        <w:t xml:space="preserve"> </w:t>
        <w:br/>
        <w:t xml:space="preserve">And I said, "Are we going back to Swindon so I can do my maths A level?" </w:t>
        <w:br/>
        <w:t xml:space="preserve"> </w:t>
        <w:br/>
        <w:t xml:space="preserve">And Mother said, "What?" </w:t>
        <w:br/>
        <w:t xml:space="preserve"> </w:t>
        <w:br/>
        <w:t xml:space="preserve">And I said, "I'm meant to be doing my maths A level tomorrow." </w:t>
        <w:br/>
        <w:t xml:space="preserve"> </w:t>
        <w:br/>
        <w:t xml:space="preserve">And Mother spoke very slowly and she said, "We are going back to Swindon because if we stay in </w:t>
        <w:br/>
        <w:t xml:space="preserve">London any longer. . . someone was going to get hurt. And I don't necessarily mean you." </w:t>
        <w:br/>
        <w:t xml:space="preserve"> </w:t>
        <w:br/>
        <w:t xml:space="preserve">And I said, "What do you mean?" </w:t>
        <w:br/>
        <w:t xml:space="preserve"> </w:t>
        <w:br/>
        <w:t xml:space="preserve">And she said, "Now I need you to be quiet for a while." </w:t>
        <w:br/>
        <w:t xml:space="preserve"> </w:t>
        <w:br/>
        <w:t xml:space="preserve">And I said, "How long do you want me to be quiet for?" </w:t>
        <w:br/>
        <w:t xml:space="preserve"> </w:t>
        <w:br/>
        <w:t xml:space="preserve">And she said, "Jesus." And then she said, "Half an hour, Christopher. I need you to be quiet for half an </w:t>
        <w:br/>
        <w:t xml:space="preserve">hour." </w:t>
        <w:br/>
        <w:t xml:space="preserve"> </w:t>
        <w:br/>
        <w:t xml:space="preserve">And we drove all the way to Swindon and it took 3 hours 12 minutes and we had to stop for petrol and </w:t>
        <w:br/>
        <w:t xml:space="preserve">Mother bought me a Milkybar but I didn't eat it. And we got caught in a long traffic jam which was </w:t>
        <w:br/>
        <w:t xml:space="preserve">caused by people slowing down to look at an accident on the other carriageway. And I tried to work out a </w:t>
        <w:br/>
        <w:t xml:space="preserve">formula to determine whether a traffic jam would be caused just by people slowing down and how this </w:t>
        <w:br/>
        <w:t xml:space="preserve">was influenced by (a) the density of traffic, and (b) the speed of the traffic, and (c) how quickly drivers </w:t>
        <w:br/>
        <w:t xml:space="preserve">braked when they saw the brake of the lights of the car in front coming on. But I was too tired because I </w:t>
        <w:br/>
        <w:t xml:space="preserve">hadn't slept the night before because I was thinking about not being able to do my maths A level. So I fell </w:t>
        <w:br/>
        <w:t xml:space="preserve">asleep. </w:t>
        <w:br/>
        <w:t xml:space="preserve"> </w:t>
        <w:br/>
        <w:t xml:space="preserve">And when we got to Swindon Mother had keys to the house and we went in and she said, "Hello?" but </w:t>
        <w:br/>
        <w:t xml:space="preserve">there was no one there because it was 1:23 p.m. And I was frightened but Mother said I would be safe, so </w:t>
        <w:br/>
        <w:t xml:space="preserve">I went up to my room and closed the door. I took Toby out of my pocket and I let him run around and I </w:t>
        <w:br/>
        <w:t xml:space="preserve">played Minesweeper and I did the Expert Version in 174 seconds, which was 75 seconds longer than my </w:t>
        <w:br/>
        <w:t xml:space="preserve">best time. </w:t>
        <w:br/>
        <w:t xml:space="preserve"> </w:t>
        <w:br/>
        <w:t xml:space="preserve">And then it was 6:35 p.m. and I heard Father come home in his van and I moved the bed up against the </w:t>
        <w:br/>
        <w:t xml:space="preserve">door so he couldn't get in and he came into the house and he and Mother shouted at each other. </w:t>
        <w:br/>
        <w:t xml:space="preserve"> </w:t>
        <w:br/>
        <w:t xml:space="preserve">And Father shouted, "How the fuck did you get in here?" And Mother shouted, "This is my house, too, in </w:t>
        <w:br/>
        <w:t xml:space="preserve">case you've forgotten." </w:t>
        <w:br/>
        <w:t xml:space="preserve"> </w:t>
        <w:br/>
        <w:t xml:space="preserve">And Father shouted, "Is your fucking fancy man here as well?" </w:t>
        <w:br/>
        <w:t xml:space="preserve"> </w:t>
        <w:br/>
        <w:t xml:space="preserve">And then I picked up the bongo drums that Uncle Terry had bought me and I knelt down in the corner of </w:t>
        <w:br/>
        <w:t xml:space="preserve">the room and I pressed my head into the join between the two walls and I banged the drums and I groaned </w:t>
        <w:br/>
        <w:t xml:space="preserve">and I carried on doing this for an hour and then Mother came into the room and said Father had gone. </w:t>
        <w:br/>
        <w:t xml:space="preserve">And she said Father had gone to stay with Rhodri for a while and we would get a place to live of our own </w:t>
        <w:br/>
        <w:t xml:space="preserve">in the next few weeks. </w:t>
        <w:br/>
        <w:t xml:space="preserve"> </w:t>
        <w:br/>
        <w:t xml:space="preserve">Then I went into the garden and I found Toby's cage behind the shed and I brought it inside and I cleaned </w:t>
        <w:br/>
        <w:t xml:space="preserve">it and put Toby back in it. </w:t>
        <w:br/>
        <w:t xml:space="preserve"> </w:t>
      </w:r>
    </w:p>
    <w:p>
      <w:r>
        <w:br w:type="page"/>
      </w:r>
    </w:p>
    <w:p>
      <w:r>
        <w:t xml:space="preserve">And I asked Mother if I could do my maths A level the ne xt day. </w:t>
        <w:br/>
        <w:t xml:space="preserve"> </w:t>
        <w:br/>
        <w:t xml:space="preserve">And she said, "I'm sorry, Christopher." </w:t>
        <w:br/>
        <w:t xml:space="preserve"> </w:t>
        <w:br/>
        <w:t xml:space="preserve">And I said, "Can I do my maths A level?" </w:t>
        <w:br/>
        <w:t xml:space="preserve"> </w:t>
        <w:br/>
        <w:t xml:space="preserve">And she said, "You're not listening to me, are you, Christopher." </w:t>
        <w:br/>
        <w:t xml:space="preserve"> </w:t>
        <w:br/>
        <w:t xml:space="preserve">And I said, "I'm listening to you." </w:t>
        <w:br/>
        <w:t xml:space="preserve"> </w:t>
        <w:br/>
        <w:t xml:space="preserve">And Mother said, "I told you. I rang your headmistress. I told her you were in London. I told her you'd do </w:t>
        <w:br/>
        <w:t xml:space="preserve">it next year." </w:t>
        <w:br/>
        <w:t xml:space="preserve"> </w:t>
        <w:br/>
        <w:t xml:space="preserve">And I said, "But I'm here now and I can take it." </w:t>
        <w:br/>
        <w:t xml:space="preserve"> </w:t>
        <w:br/>
        <w:t xml:space="preserve">And Mother said, "I'm sorry, Christopher. I was trying to do things properly. I was trying not to mess </w:t>
        <w:br/>
        <w:t xml:space="preserve">things up." </w:t>
        <w:br/>
        <w:t xml:space="preserve"> </w:t>
        <w:br/>
        <w:t xml:space="preserve">And my chest began hurting again and I folded my arms and I rocked backward and forward and groaned. </w:t>
        <w:br/>
        <w:t xml:space="preserve"> </w:t>
        <w:br/>
        <w:t xml:space="preserve">And Mother said, "I didn't know we'd be coming back." </w:t>
        <w:br/>
        <w:t xml:space="preserve"> </w:t>
        <w:br/>
        <w:t xml:space="preserve">But I carried on groaning and rocking backward and forward. </w:t>
        <w:br/>
        <w:t xml:space="preserve"> </w:t>
        <w:br/>
        <w:t xml:space="preserve">And Mother said, "Come on. This isn't going to solve anything." </w:t>
        <w:br/>
        <w:t xml:space="preserve"> </w:t>
        <w:br/>
        <w:t xml:space="preserve">Then she asked if I wanted to watch one of my Blue Planet videos, about life under the Arctic ice or the </w:t>
        <w:br/>
        <w:t xml:space="preserve">migration of humpback whales, but I didn't say anything because I knew I wasn't going to be able to do </w:t>
        <w:br/>
        <w:t xml:space="preserve">my maths A level and it was like pressing your thumbnail against a radiator when it's really hot and the </w:t>
        <w:br/>
        <w:t xml:space="preserve">pain starts and it makes you want to cry and the pain keeps hurting even when you take your thumb away </w:t>
        <w:br/>
        <w:t xml:space="preserve">from the radiator. </w:t>
        <w:br/>
        <w:t xml:space="preserve"> </w:t>
        <w:br/>
        <w:t xml:space="preserve">Then Mother made me some carrots and broccoli and ketchup, but I didn't eat them. </w:t>
        <w:br/>
        <w:t xml:space="preserve"> </w:t>
        <w:br/>
        <w:t xml:space="preserve">And I didn't sleep that night either. </w:t>
        <w:br/>
        <w:t xml:space="preserve"> </w:t>
        <w:br/>
        <w:t xml:space="preserve">The next day Mother drove me to school in Mr. Shears's car because we missed the bus. And when we </w:t>
        <w:br/>
        <w:t xml:space="preserve">were getting into the car, Mrs. Shears came across the road and said to Mother, "You've got a fucking </w:t>
        <w:br/>
        <w:t xml:space="preserve">nerve." </w:t>
        <w:br/>
        <w:t xml:space="preserve"> </w:t>
        <w:br/>
        <w:t xml:space="preserve">And Mother said, "Get into the car, Christopher." </w:t>
        <w:br/>
        <w:t xml:space="preserve"> </w:t>
        <w:br/>
        <w:t xml:space="preserve">But I couldn't get into the car because the door was locked. </w:t>
        <w:br/>
        <w:t xml:space="preserve"> </w:t>
        <w:br/>
        <w:t xml:space="preserve">And Mrs. Shears said, "So, has he finally dumped you, too?" </w:t>
        <w:br/>
        <w:t xml:space="preserve"> </w:t>
        <w:br/>
        <w:t xml:space="preserve">Then Mother opened her door and got into the car and unlocked my door and I got in and we drove away. </w:t>
        <w:br/>
        <w:t xml:space="preserve"> </w:t>
        <w:br/>
        <w:t xml:space="preserve">And when we got to school Siobhan said, "So you're Christopher's mother." And Siobhan said that she </w:t>
        <w:br/>
        <w:t xml:space="preserve">was glad to see me again and she asked if I was OK and I said I was tired. And Mother explained that I </w:t>
        <w:br/>
        <w:t xml:space="preserve">was upset because I couldn't do my maths A level so I hadn't been eating properly or sleeping properly. </w:t>
        <w:br/>
        <w:t xml:space="preserve"> </w:t>
        <w:br/>
        <w:t xml:space="preserve">And then, Mother went away and I drew a picture of a bus using perspective so that I didn't think about </w:t>
        <w:br/>
        <w:t xml:space="preserve">the pain in my chest and it looked like this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>And af</w:t>
        <w:br/>
        <w:t xml:space="preserve">ter lunch Siobhan said that she had spoken to Mrs. Gascoyne and she still had my A-level papers in </w:t>
        <w:br/>
        <w:t xml:space="preserve">3 sealed envelopes in her desk. </w:t>
        <w:br/>
        <w:t xml:space="preserve"> </w:t>
        <w:br/>
        <w:t xml:space="preserve">So I asked if I could still do my A level. And Siobhan said, "I think so. We're going to ring the Reverend </w:t>
        <w:br/>
        <w:t xml:space="preserve">Peters this afternoon to make sure he can still come in and be your invigilator. And Mrs. Gascoyne is </w:t>
        <w:br/>
        <w:t xml:space="preserve">going to write a letter to the examination board to say that you're going to take the exam after all. And </w:t>
        <w:br/>
        <w:t xml:space="preserve">hopefully they'll say that that's OK. But we can't know that for sure." Then she stopped talking for a few </w:t>
        <w:br/>
        <w:t xml:space="preserve">seconds. "I thought I should tell you now. So you could think about it." </w:t>
        <w:br/>
        <w:t xml:space="preserve"> </w:t>
        <w:br/>
        <w:t xml:space="preserve">And I said, "So I could think about what?" </w:t>
        <w:br/>
        <w:t xml:space="preserve"> </w:t>
        <w:br/>
        <w:t xml:space="preserve">And she said, "Is this what you want to do, Christopher?" And I thought about the question and I wasn't </w:t>
        <w:br/>
        <w:t xml:space="preserve">sure what the answer was because I wanted to do my maths A level but I was very tired and when I tried </w:t>
        <w:br/>
        <w:t xml:space="preserve">to think about maths my brain didn't work properly and when I tried to remember certain facts, like the </w:t>
        <w:br/>
        <w:t xml:space="preserve">logarithmic formula for the approximate number of prime numbers not greater than x, I couldn't </w:t>
        <w:br/>
        <w:t xml:space="preserve">remember them and this made me frightened. </w:t>
        <w:br/>
        <w:t xml:space="preserve"> </w:t>
        <w:br/>
        <w:t xml:space="preserve">And Siobhan said, "You don't have to do it, Christopher. If you say you don't want to do it no one is going </w:t>
        <w:br/>
        <w:t xml:space="preserve">to be angry with you. And it won't be wrong or illegal or stupid. It will just be what you want and that </w:t>
        <w:br/>
        <w:t xml:space="preserve">will be fine," </w:t>
        <w:br/>
        <w:t xml:space="preserve"> </w:t>
        <w:br/>
        <w:t xml:space="preserve">And I said, "I want to do it," because I don't like it when I put things in my timetable and I have to take </w:t>
        <w:br/>
        <w:t xml:space="preserve">them out again, because when I do that it makes me feel sick. </w:t>
        <w:br/>
        <w:t xml:space="preserve"> </w:t>
        <w:br/>
        <w:t xml:space="preserve">And Siobhan said, "OK." </w:t>
        <w:br/>
        <w:t xml:space="preserve"> </w:t>
        <w:br/>
        <w:t xml:space="preserve">And she rang the Reverend Peters and he came into school at 3:27 p.m. and he said, "So, young man, are </w:t>
        <w:br/>
        <w:t xml:space="preserve">we ready to roll?" </w:t>
        <w:br/>
        <w:t xml:space="preserve"> </w:t>
        <w:br/>
        <w:t xml:space="preserve">And I did Paper 1 of my maths A level sitting in the Art Room. And the Reverend Peters was the </w:t>
        <w:br/>
        <w:t xml:space="preserve">invigilator and he sat at a desk while I did the exam and he read a book called The Cost of Discipleship </w:t>
        <w:br/>
        <w:t xml:space="preserve">by Dietrich Bonhoeffer and ate a sandwich. And in the middle of the exam he went and smoked a </w:t>
        <w:br/>
        <w:t xml:space="preserve">cigarette outside the window, but he watched me through the window in case I cheated. </w:t>
        <w:br/>
        <w:t xml:space="preserve"> </w:t>
        <w:br/>
        <w:t xml:space="preserve">And when I opened the paper and read through it I couldn't think how to answer any of the questions and </w:t>
        <w:br/>
        <w:t xml:space="preserve">also I couldn't breathe properly. And I wanted to hit somebody or stab them with my Swiss Army knife, </w:t>
        <w:br/>
        <w:t xml:space="preserve">but there wasn't anyone to hit or stab with my Swiss Army knife except the Reverend Peters and he was </w:t>
        <w:br/>
        <w:t xml:space="preserve">very tall and if I hit him or stabbed him with my Swiss Army knife he wouldn't be my invigilator for the </w:t>
        <w:br/>
        <w:t xml:space="preserve">rest of the exam. So I took deep breaths like Siobhan said I should do when I want to hit someone in </w:t>
        <w:br/>
        <w:t xml:space="preserve">school and I counted 50 breaths and did cubes of the cardinal numbers as I counted, like this </w:t>
        <w:br/>
        <w:t xml:space="preserve">1, 8, 27, 64, 125, 216, 343, 512, 729, 1000, 1331, 1728, 2197, 2744, 3375, 4096, 4913. . . etc.  </w:t>
        <w:br/>
      </w:r>
    </w:p>
    <w:p>
      <w:r>
        <w:br w:type="page"/>
      </w:r>
    </w:p>
    <w:p>
      <w:r>
        <w:t xml:space="preserve">And that made me feel a little calmer. But the exam wa s 2 hours long and 20 minutes had already gone so </w:t>
        <w:br/>
        <w:t xml:space="preserve">I had to work really fast and I didn't have time to check my answers properly. </w:t>
        <w:br/>
        <w:t xml:space="preserve"> </w:t>
        <w:br/>
        <w:t xml:space="preserve">And that night, just after I got home, Father came back to the house and I screamed but Mother said she </w:t>
        <w:br/>
        <w:t xml:space="preserve">wouldn't let anything bad happen to me and I went into the garden and lay down and looked at the stars in </w:t>
        <w:br/>
        <w:t xml:space="preserve">the sky and made myself negligible. And when Father came out of the house he looked at me for a long </w:t>
        <w:br/>
        <w:t xml:space="preserve">time and then he punched the fence and made a hole in it and went away. </w:t>
        <w:br/>
        <w:t xml:space="preserve"> </w:t>
        <w:br/>
        <w:t xml:space="preserve">And I slept a little bit that night because I was doing my maths A level. And I had some spinach soup for </w:t>
        <w:br/>
        <w:t xml:space="preserve">supper. </w:t>
        <w:br/>
        <w:t xml:space="preserve"> </w:t>
        <w:br/>
        <w:t xml:space="preserve">And the next day I did Paper 2 and the Reverend Peters read The Cost of Discipleship by Dietrich </w:t>
        <w:br/>
        <w:t xml:space="preserve">Bonhoeffer, but this time he didn't smoke a cigarette and Siobhan made me go into the toilets before the </w:t>
        <w:br/>
        <w:t xml:space="preserve">exam and sit on my own and do breathing and counting. </w:t>
        <w:br/>
        <w:t xml:space="preserve"> </w:t>
        <w:br/>
        <w:t xml:space="preserve">And I was playing The 11th Hour on my computer that evening when a taxi stopped outside the house. </w:t>
        <w:br/>
        <w:t xml:space="preserve">Mr. Shears was in the taxi and he got out of the taxi and threw a big cardboard box of things belonging to </w:t>
        <w:br/>
        <w:t xml:space="preserve">Mother onto the lawn. And they were a hair dryer and some knickers and some L'Oréal shampoo and a </w:t>
        <w:br/>
        <w:t xml:space="preserve">box of muesli and two books, DIANA: Her True Story by Andrew Morton and Rivals by Jilly Cooper, </w:t>
        <w:br/>
        <w:t xml:space="preserve">and a photograph of me in a silver frame. And the glass in the photograph frame broke when it fell onto </w:t>
        <w:br/>
        <w:t xml:space="preserve">the grass. </w:t>
        <w:br/>
        <w:t xml:space="preserve"> </w:t>
        <w:br/>
        <w:t xml:space="preserve">Then he got some keys out of his pocket and got into his car and drove away and Mother ran out of the </w:t>
        <w:br/>
        <w:t xml:space="preserve">house and she ran into the street and shouted, "Don't fucking bother coming back, either!" And she threw </w:t>
        <w:br/>
        <w:t xml:space="preserve">the box of muesli and it hit the boot of his car as he drove away and Mrs. Shears was looking out of her </w:t>
        <w:br/>
        <w:t xml:space="preserve">window when Mother did this. </w:t>
        <w:br/>
        <w:t xml:space="preserve"> </w:t>
        <w:br/>
        <w:t xml:space="preserve">The next day I did Paper 3 and the Reverend Peters read the Daily Mail and smoked three cigarettes. </w:t>
        <w:br/>
        <w:t xml:space="preserve"> </w:t>
        <w:br/>
        <w:t xml:space="preserve">And this was my favorite question </w:t>
        <w:br/>
        <w:t xml:space="preserve">Prove the following result: </w:t>
        <w:br/>
        <w:t xml:space="preserve"> </w:t>
        <w:br/>
        <w:t xml:space="preserve">A triangle with sides that can be written in the form n2 + 1, n2 - 1 and 2n  (where n &gt; 1) is right-angled. </w:t>
        <w:br/>
        <w:t xml:space="preserve"> </w:t>
        <w:br/>
        <w:t xml:space="preserve">Show, by means of a counterexample, that the converse is false. </w:t>
        <w:br/>
        <w:t xml:space="preserve">And I was going to write out how I answered the question except Siobhan said it wasn't very interesting, </w:t>
        <w:br/>
        <w:t xml:space="preserve">but I said it was. And she said people wouldn't want to read the answers to a maths question in a book, </w:t>
        <w:br/>
        <w:t xml:space="preserve">and she said I could put the answer in an Appendix, which is an extra chapter at the end of a book which </w:t>
        <w:br/>
        <w:t xml:space="preserve">people can read if they want to. And that is what I have done. </w:t>
        <w:br/>
        <w:t xml:space="preserve"> </w:t>
        <w:br/>
        <w:t xml:space="preserve">And then my chest didn't hurt so much and it was easier to breathe. But I still felt sick because I didn't </w:t>
        <w:br/>
        <w:t xml:space="preserve">know if I'd done well in the exam and because I didn't know if the examination board would allow my </w:t>
        <w:br/>
        <w:t xml:space="preserve">exam paper to be considered after Mrs. Gascoyne had told them I wasn't going to take it. </w:t>
        <w:br/>
        <w:t xml:space="preserve"> </w:t>
        <w:br/>
        <w:t xml:space="preserve">And it's best if you know a good thing is going to happen, like an eclipse or getting a microscope for </w:t>
        <w:br/>
        <w:t xml:space="preserve">Christmas. And it's bad if you know a bad thing is going to happen, like having a filling or going to </w:t>
        <w:br/>
        <w:t xml:space="preserve">France. But I think it is worst if you don't know whether it is a good thing or a bad thing which is going to </w:t>
        <w:br/>
        <w:t xml:space="preserve">happen. </w:t>
        <w:br/>
        <w:t xml:space="preserve"> </w:t>
      </w:r>
    </w:p>
    <w:p>
      <w:r>
        <w:br w:type="page"/>
      </w:r>
    </w:p>
    <w:p>
      <w:r>
        <w:t xml:space="preserve">And Father came round to the house that night and I wa s sitting on the sofa watching University </w:t>
        <w:br/>
        <w:t xml:space="preserve">Challenge and just answering the science questions. And he stood in the doorway of the living room and </w:t>
        <w:br/>
        <w:t xml:space="preserve">he said, "Don't scream, OK, Christopher. I'm not going to hurt you." </w:t>
        <w:br/>
        <w:t xml:space="preserve"> </w:t>
        <w:br/>
        <w:t xml:space="preserve">And Mother was standing behind him so I didn't scream. </w:t>
        <w:br/>
        <w:t xml:space="preserve"> </w:t>
        <w:br/>
        <w:t xml:space="preserve">Then he came a bit closer to me and he crouched down like you do with dogs to show that you are not an </w:t>
        <w:br/>
        <w:t xml:space="preserve">Aggressor and he said, "I wanted to ask you how the exam went." </w:t>
        <w:br/>
        <w:t xml:space="preserve"> </w:t>
        <w:br/>
        <w:t xml:space="preserve">But I didn't say anything. </w:t>
        <w:br/>
        <w:t xml:space="preserve"> </w:t>
        <w:br/>
        <w:t xml:space="preserve">And Mother said, "Tell him, Christopher." </w:t>
        <w:br/>
        <w:t xml:space="preserve"> </w:t>
        <w:br/>
        <w:t xml:space="preserve">But I still didn't say anything. </w:t>
        <w:br/>
        <w:t xml:space="preserve"> </w:t>
        <w:br/>
        <w:t xml:space="preserve">And Mother said, "Please, Christopher." </w:t>
        <w:br/>
        <w:t xml:space="preserve"> </w:t>
        <w:br/>
        <w:t xml:space="preserve">So I said, "I don't know if I got all the questions right because I was really tired and I hadn't eaten any </w:t>
        <w:br/>
        <w:t xml:space="preserve">food so I couldn't think properly." </w:t>
        <w:br/>
        <w:t xml:space="preserve"> </w:t>
        <w:br/>
        <w:t xml:space="preserve">And then Father nodded and he didn't say anything for a short while. Then he said "Thank you." </w:t>
        <w:br/>
        <w:t xml:space="preserve"> </w:t>
        <w:br/>
        <w:t xml:space="preserve">And I said, "What for?" </w:t>
        <w:br/>
        <w:t xml:space="preserve"> </w:t>
        <w:br/>
        <w:t xml:space="preserve">And he said, "Just. . . thank you." Then he said, "I'm very proud of you, Christopher. Very proud. I'm sure </w:t>
        <w:br/>
        <w:t xml:space="preserve">you did really well." </w:t>
        <w:br/>
        <w:t xml:space="preserve"> </w:t>
        <w:br/>
        <w:t xml:space="preserve">And then he went away and I watched the rest of University Challenge. </w:t>
        <w:br/>
        <w:t xml:space="preserve"> </w:t>
        <w:br/>
        <w:t xml:space="preserve">And the next week Father told Mother she had to move out of the house, but she couldn't because she </w:t>
        <w:br/>
        <w:t xml:space="preserve">didn't have any money to pay rent for a flat. And I asked if Father would be arrested and go to prison for </w:t>
        <w:br/>
        <w:t xml:space="preserve">killing Wellington because we could live in the house if he was in prison. But Mother said the police </w:t>
        <w:br/>
        <w:t xml:space="preserve">would only arrest Father if Mrs. Shears did what is called pressing charges, which is telling the police </w:t>
        <w:br/>
        <w:t xml:space="preserve">you want them to arrest someone for a crime, because the police don't arrest people for little crimes unless </w:t>
        <w:br/>
        <w:t xml:space="preserve">you ask them and Mother said that killing a dog was only a little crime. </w:t>
        <w:br/>
        <w:t xml:space="preserve"> </w:t>
        <w:br/>
        <w:t xml:space="preserve">But then everything was OK because Mother got a job on the till in a garden center and the doctor gave </w:t>
        <w:br/>
        <w:t xml:space="preserve">her pills to take every morning to stop her from feeling sad, except that sometimes they made her dizzy </w:t>
        <w:br/>
        <w:t xml:space="preserve">and she fell over if she stood up too fast. So we moved into a room in a big house that was made of red </w:t>
        <w:br/>
        <w:t xml:space="preserve">bricks. And the bed was in the same room as the kitchen and I didn't like it because it was small and the </w:t>
        <w:br/>
        <w:t xml:space="preserve">corridor was painted brown and there was a toilet and a bathroom that other people used and Mother had </w:t>
        <w:br/>
        <w:t xml:space="preserve">to clean it before I used it or I wouldn't use it and sometimes I wet myself because other people were in </w:t>
        <w:br/>
        <w:t xml:space="preserve">the bathroom. And the corridor outside the room smelled like gravy and the bleach they use to clean the </w:t>
        <w:br/>
        <w:t xml:space="preserve">toilets at school. And inside the room it smelled like socks and pine air freshener. </w:t>
        <w:br/>
        <w:t xml:space="preserve"> </w:t>
        <w:br/>
        <w:t xml:space="preserve">And I didn't like waiting to find out about my maths A level. And whenever I thought about the future I </w:t>
        <w:br/>
        <w:t xml:space="preserve">couldn't see anything clearly in my head and that made a panic start. So Siobhan said I shouldn't think </w:t>
        <w:br/>
        <w:t xml:space="preserve">about the future. She said, "Just think about today. Think about things that have happened. Especially </w:t>
        <w:br/>
        <w:t xml:space="preserve">about good things that have happened." </w:t>
        <w:br/>
        <w:t xml:space="preserve"> </w:t>
        <w:br/>
        <w:t xml:space="preserve">And one of the good things was that Mother bought me a wooden puzzle which looked like this </w:t>
        <w:br/>
        <w:t xml:space="preserve"> </w:t>
      </w:r>
    </w:p>
    <w:p>
      <w:r>
        <w:br w:type="page"/>
      </w:r>
    </w:p>
    <w:p>
      <w:r>
        <w:t xml:space="preserve"> </w:t>
        <w:br/>
        <w:t xml:space="preserve"> </w:t>
        <w:br/>
        <w:t xml:space="preserve"> </w:t>
        <w:br/>
        <w:t>And y</w:t>
        <w:br/>
        <w:t xml:space="preserve">ou had to detach the top part of the puzzle from the bottom part, and it was really difficult. </w:t>
        <w:br/>
        <w:t xml:space="preserve"> </w:t>
        <w:br/>
        <w:t xml:space="preserve">And another good thing was that I helped Mother paint her room White with a Hint of Wheat, except I </w:t>
        <w:br/>
        <w:t xml:space="preserve">got paint in my hair and she wanted to wash it out by rubbing shampoo on my head when I was in the </w:t>
        <w:br/>
        <w:t xml:space="preserve">bath, but I wouldn't let her, so there was paint in my hair for 5 days and then I cut it out with a pair of </w:t>
        <w:br/>
        <w:t xml:space="preserve">scissors. </w:t>
        <w:br/>
        <w:t xml:space="preserve"> </w:t>
        <w:br/>
        <w:t xml:space="preserve">But there were more bad things than good things. </w:t>
        <w:br/>
        <w:t xml:space="preserve"> </w:t>
        <w:br/>
        <w:t xml:space="preserve">And one of them was that Mother didn't get back from work till 5:30 p.m. so I had to go to Father's house </w:t>
        <w:br/>
        <w:t xml:space="preserve">between 3:49 p.m. and 5:30 p.m., because I wasn't allowed to be on my own and Mother said I didn't have </w:t>
        <w:br/>
        <w:t xml:space="preserve">a choice, so I pushed the bed against the door in case Father tried to come in. And sometimes he tried to </w:t>
        <w:br/>
        <w:t xml:space="preserve">talk to me through the door, but I didn't answer him. And sometimes I heard him sitting on the floor </w:t>
        <w:br/>
        <w:t xml:space="preserve">outside the door quietly for a long time. </w:t>
        <w:br/>
        <w:t xml:space="preserve"> </w:t>
        <w:br/>
        <w:t xml:space="preserve">And another bad thing was that Toby died because he was 2 years and 7 months old, which is very old for </w:t>
        <w:br/>
        <w:t xml:space="preserve">a rat, and I said I wanted to bury him, but Mother didn't have a garden, so I buried him in a big plastic pot </w:t>
        <w:br/>
        <w:t xml:space="preserve">of earth like a pot you put a plant in. And I said I wanted another rat but Mother said I couldn't have one </w:t>
        <w:br/>
        <w:t xml:space="preserve">because the room was too small. </w:t>
        <w:br/>
        <w:t xml:space="preserve"> </w:t>
        <w:br/>
        <w:t xml:space="preserve">And I solved the puzzle because I worked out that there were two bolts inside the puzzle and they were </w:t>
        <w:br/>
        <w:t xml:space="preserve">tunnels with metal rods in them like this </w:t>
        <w:br/>
        <w:t xml:space="preserve"> </w:t>
        <w:br/>
        <w:t xml:space="preserve"> </w:t>
        <w:br/>
        <w:t xml:space="preserve"> </w:t>
        <w:br/>
        <w:t xml:space="preserve">And you had to hold the puzzle so that both rods slid to the end of their tunnels and they weren't crossing </w:t>
        <w:br/>
        <w:t xml:space="preserve">the intersection between the two pieces of the puzzle and then you could pull them apart. </w:t>
        <w:br/>
        <w:t xml:space="preserve"> </w:t>
        <w:br/>
        <w:t xml:space="preserve">And Mother picked me up from Father's house one day after she had finished work and Father said, </w:t>
        <w:br/>
        <w:t xml:space="preserve">"Christopher, can I have a talk with you?" </w:t>
        <w:br/>
        <w:t xml:space="preserve"> </w:t>
        <w:br/>
        <w:t xml:space="preserve">And I said, "No." </w:t>
        <w:br/>
        <w:t xml:space="preserve"> </w:t>
        <w:br/>
        <w:t xml:space="preserve">And Mother said, "It's OK. I'll be here." </w:t>
        <w:br/>
        <w:t xml:space="preserve"> </w:t>
        <w:br/>
      </w:r>
    </w:p>
    <w:p>
      <w:r>
        <w:br w:type="page"/>
      </w:r>
    </w:p>
    <w:p>
      <w:r>
        <w:t xml:space="preserve">And I said, "I don't want to talk to Father." </w:t>
        <w:br/>
        <w:t xml:space="preserve"> </w:t>
        <w:br/>
        <w:t>And F</w:t>
        <w:br/>
        <w:t xml:space="preserve">ather said, "I'll do you a deal." And he was holding the kitchen timer, which is a big plastic tomato </w:t>
        <w:br/>
        <w:t xml:space="preserve">sliced through the middle, and he twisted it and it started ticking. And he said, "Five minutes, OK? That's </w:t>
        <w:br/>
        <w:t xml:space="preserve">all. Then you can go." </w:t>
        <w:br/>
        <w:t xml:space="preserve"> </w:t>
        <w:br/>
        <w:t xml:space="preserve">So I sat on the sofa and he sat on the armchair and Mother was in the hallway and Father said, </w:t>
        <w:br/>
        <w:t xml:space="preserve">"Christopher, look. . . Things can't go on like this. I don't know about you, but this. . . this just hurts too </w:t>
        <w:br/>
        <w:t xml:space="preserve">much. You being in the house but refusing to talk to me. . . You have to learn to trust me. . . And I don't </w:t>
        <w:br/>
        <w:t xml:space="preserve">care how long it takes. . . If it's a minute one day and two minutes the next and three minutes the next and </w:t>
        <w:br/>
        <w:t xml:space="preserve">it takes years I don't care. Because this is important. This is more important than anything else." </w:t>
        <w:br/>
        <w:t xml:space="preserve"> </w:t>
        <w:br/>
        <w:t xml:space="preserve">And then he tore a little strip of skin away from the side of the thumbnail on his left hand. </w:t>
        <w:br/>
        <w:t xml:space="preserve"> </w:t>
        <w:br/>
        <w:t xml:space="preserve">And then he said, "Let's call it. . . let's call it a project. A project we have to do together. You have to </w:t>
        <w:br/>
        <w:t xml:space="preserve">spend more time with me. And I. . . I have to show you that you can trust me. And it will be difficult at </w:t>
        <w:br/>
        <w:t xml:space="preserve">first because. . . because it's a difficult project. But it will get better. I promise." </w:t>
        <w:br/>
        <w:t xml:space="preserve"> </w:t>
        <w:br/>
        <w:t xml:space="preserve">Then he rubbed the sides of his forehead with his fingertips, and he said, "You don't have to say anything, </w:t>
        <w:br/>
        <w:t xml:space="preserve">not right now. You just have to think about it. And, um. . . I've got you a present. To show you that I </w:t>
        <w:br/>
        <w:t xml:space="preserve">really mean what I say. And to say sorry. And because. . . well, you'll see what I mean." </w:t>
        <w:br/>
        <w:t xml:space="preserve"> </w:t>
        <w:br/>
        <w:t xml:space="preserve">Then he got out of the armchair and he walked over to the kitchen door and opened it and there was a big </w:t>
        <w:br/>
        <w:t xml:space="preserve">cardboard box on the floor and there was a blanket in it and he bent down and put his hands inside the </w:t>
        <w:br/>
        <w:t xml:space="preserve">box and he took a little sandy-colored dog out. </w:t>
        <w:br/>
        <w:t xml:space="preserve"> </w:t>
        <w:br/>
        <w:t xml:space="preserve">Then he came back through and gave me the dog. And he said, "He's two months old. And he's a golden </w:t>
        <w:br/>
        <w:t xml:space="preserve">retriever." </w:t>
        <w:br/>
        <w:t xml:space="preserve"> </w:t>
        <w:br/>
        <w:t xml:space="preserve">And the dog sat in my lap and I stroked it. </w:t>
        <w:br/>
        <w:t xml:space="preserve"> </w:t>
        <w:br/>
        <w:t xml:space="preserve">And no one said anything for a while. </w:t>
        <w:br/>
        <w:t xml:space="preserve"> </w:t>
        <w:br/>
        <w:t xml:space="preserve">Then Father said, "Christopher, I would never, ever do anything to hurt you." </w:t>
        <w:br/>
        <w:t xml:space="preserve"> </w:t>
        <w:br/>
        <w:t xml:space="preserve">Then no one said anything. </w:t>
        <w:br/>
        <w:t xml:space="preserve"> </w:t>
        <w:br/>
        <w:t xml:space="preserve">Then Mother came into the room and said, "You won't be able to take him away with you, I'm afraid. The </w:t>
        <w:br/>
        <w:t xml:space="preserve">bed-sit's too small. But your father's going to look after him here. And you can come and take him out for </w:t>
        <w:br/>
        <w:t xml:space="preserve">walks whenever you want." </w:t>
        <w:br/>
        <w:t xml:space="preserve"> </w:t>
        <w:br/>
        <w:t xml:space="preserve">And I said, "Does he have a name?" </w:t>
        <w:br/>
        <w:t xml:space="preserve"> </w:t>
        <w:br/>
        <w:t xml:space="preserve">And Father said, "No. You can decide what to call him." </w:t>
        <w:br/>
        <w:t xml:space="preserve"> </w:t>
        <w:br/>
        <w:t xml:space="preserve">And the dog chewed my finger. </w:t>
        <w:br/>
        <w:t xml:space="preserve"> </w:t>
        <w:br/>
        <w:t xml:space="preserve">And then it was 5 minutes and the tomato alarm went. So Mother and I drove back to her room. </w:t>
        <w:br/>
        <w:t xml:space="preserve"> </w:t>
        <w:br/>
        <w:t xml:space="preserve">And the next week there was a lightning storm and the lightning hit a big tree in the park near Father's </w:t>
        <w:br/>
        <w:t xml:space="preserve">house and knocked it down and men came and cut the branches up with chain saws and carried the logs </w:t>
        <w:br/>
        <w:t xml:space="preserve">away on a lorry, and all that was left was a big black pointed stump made of carbonized wood. </w:t>
        <w:br/>
        <w:t xml:space="preserve"> </w:t>
      </w:r>
    </w:p>
    <w:p>
      <w:r>
        <w:br w:type="page"/>
      </w:r>
    </w:p>
    <w:p>
      <w:r>
        <w:t xml:space="preserve">And I got the results of my maths A level and I got an A grade, which is the best result, and it made me </w:t>
        <w:br/>
        <w:t xml:space="preserve">feel like this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And I called the dog Sandy. And Father bought him a collar and a lead and I was allowed to take him for </w:t>
        <w:br/>
        <w:t xml:space="preserve">walks to the shop and back. And I played with him with a rubber bone. </w:t>
        <w:br/>
        <w:t xml:space="preserve"> </w:t>
        <w:br/>
        <w:t xml:space="preserve">And Mother got flu and I had to spend three days with Father and stay in his house. But it was OK </w:t>
        <w:br/>
        <w:t xml:space="preserve">because Sandy slept on my bed so he would bark if anyone came into the room during the night. And </w:t>
        <w:br/>
        <w:t xml:space="preserve">Father made a vegetable patch in the garden and I helped him. And we planted carrots and peas and </w:t>
        <w:br/>
        <w:t xml:space="preserve">spinach and I'm going to pick them and eat them when they're ready. </w:t>
        <w:br/>
        <w:t xml:space="preserve"> </w:t>
        <w:br/>
        <w:t xml:space="preserve">And I went to a bookshop with Mother and I bought a book called Further Maths for A Level and Father </w:t>
        <w:br/>
        <w:t xml:space="preserve">told Mrs. Gascoyne that I was going to take A-level further maths next year and she said "OK." </w:t>
        <w:br/>
        <w:t xml:space="preserve"> </w:t>
        <w:br/>
        <w:t xml:space="preserve">And I am going to pass it and get an A grade. And in two years' time I am going to take A-level physics </w:t>
        <w:br/>
        <w:t xml:space="preserve">and get an A grade. </w:t>
        <w:br/>
        <w:t xml:space="preserve"> </w:t>
        <w:br/>
        <w:t xml:space="preserve">And then, when I've done that, I am going to go to university in another town. And it doesn't have to be in </w:t>
        <w:br/>
        <w:t xml:space="preserve">London because I don't like London and there are universities in lots of places and not all of them are in </w:t>
        <w:br/>
        <w:t xml:space="preserve">big cities. And I can live in a flat with a garden and a proper toilet. And I can take Sandy and my books </w:t>
        <w:br/>
        <w:t xml:space="preserve">and my computer. </w:t>
        <w:br/>
        <w:t xml:space="preserve"> </w:t>
        <w:br/>
        <w:t xml:space="preserve">And then I will get a First Class Honors degree and I will become a scientist. </w:t>
        <w:br/>
        <w:t xml:space="preserve"> </w:t>
        <w:br/>
        <w:t xml:space="preserve">And I know I can do this because I went to London on my own, and because I solved the mystery of Who </w:t>
        <w:br/>
        <w:t xml:space="preserve">Killed Wellington? and I found my mother and I was brave and I wrote a book and that means I can do </w:t>
        <w:br/>
        <w:t xml:space="preserve">anything.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Appendix </w:t>
        <w:br/>
        <w:t>Ques</w:t>
        <w:br/>
        <w:t xml:space="preserve">tion </w:t>
        <w:br/>
        <w:t>Prove</w:t>
        <w:br/>
        <w:t xml:space="preserve"> the following result: </w:t>
        <w:br/>
        <w:t xml:space="preserve"> </w:t>
        <w:br/>
        <w:t xml:space="preserve">A triangle with sides that can be written in the form n2 + 1, n2 - 1 and 2n  (where n &gt; 1) is right-angled. </w:t>
        <w:br/>
        <w:t xml:space="preserve"> </w:t>
        <w:br/>
        <w:t xml:space="preserve">Show, by means of a counterexample, that the converse is false. </w:t>
        <w:br/>
        <w:t xml:space="preserve">Answer  </w:t>
        <w:br/>
        <w:t xml:space="preserve"> </w:t>
        <w:br/>
        <w:t>Fir</w:t>
        <w:br/>
        <w:t xml:space="preserve">st we must determine which is the longest side of a triangle with sides that can be written in the form </w:t>
        <w:br/>
        <w:t xml:space="preserve">n2 + 1, n2 - 1 and 2n (where n  &gt; 1)  </w:t>
        <w:br/>
        <w:t xml:space="preserve">n2 + 1 - 2n = (n - 1)2 </w:t>
        <w:br/>
        <w:t xml:space="preserve">and if n &gt; 1 then (n - 1)2 &gt; 0 </w:t>
        <w:br/>
        <w:t xml:space="preserve">therefore n2 + 1 - 2n &gt; 0  </w:t>
        <w:br/>
        <w:t xml:space="preserve">therefore n2 + 1 &gt; 2n  </w:t>
        <w:br/>
        <w:t xml:space="preserve">Similarly (n2 + 1) - (n2 - 1) = 2 </w:t>
        <w:br/>
        <w:t xml:space="preserve">therefore n2 + 1 &gt; n2 - 1 </w:t>
        <w:br/>
        <w:t xml:space="preserve">This means that n2 + 1 is the longest side of a triangle with sides that can be written in the form n2 + 1, n2 </w:t>
        <w:br/>
        <w:t xml:space="preserve">- 1 and 2n  (where n &gt; 1). </w:t>
        <w:br/>
        <w:t xml:space="preserve"> </w:t>
        <w:br/>
        <w:t xml:space="preserve">This can also be shown by means of the following graph (but this doesn't prove anything): </w:t>
        <w:br/>
        <w:t xml:space="preserve"> </w:t>
        <w:br/>
        <w:t xml:space="preserve"> </w:t>
        <w:br/>
        <w:t xml:space="preserve"> </w:t>
        <w:br/>
        <w:t xml:space="preserve">According to Pythagoras's theorem, if the sum of the squares of the two shorter sides equals the square of </w:t>
        <w:br/>
        <w:t xml:space="preserve">the hypotenuse, then the triangle is right-angled. Therefore to prove that the triangle is right-angled we </w:t>
        <w:br/>
        <w:t xml:space="preserve">need to show that this is the case. </w:t>
        <w:br/>
        <w:t xml:space="preserve"> </w:t>
        <w:br/>
        <w:t xml:space="preserve">The sum of the squares of the shorter two sides is (n2 - 1)2 + (2n)2 </w:t>
        <w:br/>
        <w:t xml:space="preserve">(n2 - 1)2 + (2n)2 = n4 - 2n2 + 1 + 4n2 = n4 + 2n2 + 1 </w:t>
        <w:br/>
      </w:r>
    </w:p>
    <w:p>
      <w:r>
        <w:br w:type="page"/>
      </w:r>
    </w:p>
    <w:p>
      <w:r>
        <w:t xml:space="preserve">The square of the hypotenuse is (n2 + 1)2 </w:t>
        <w:br/>
        <w:t>(</w:t>
        <w:br/>
        <w:t xml:space="preserve">n2 + 1)2 = n4 + 2n2 + 1 </w:t>
        <w:br/>
        <w:t xml:space="preserve">Therefore the sum of the squares of the shorter two sides is equal to the square of the hypotenuse and the </w:t>
        <w:br/>
        <w:t xml:space="preserve">triangle is right-angled. </w:t>
        <w:br/>
        <w:t xml:space="preserve"> </w:t>
        <w:br/>
        <w:t xml:space="preserve">And the converse of "A triangle with sides that can be written in the form n2 + 1, n2 - 1 and 2n (where n &gt; </w:t>
        <w:br/>
        <w:t xml:space="preserve">1) is right-angled" is "A triangle that is right-angled has sides whose lengths can be written in the form n2 </w:t>
        <w:br/>
        <w:t xml:space="preserve">+ 1, n2 - 1 and 2n  (where n &gt; 1)." </w:t>
        <w:br/>
        <w:t xml:space="preserve"> </w:t>
        <w:br/>
        <w:t xml:space="preserve">And a counterexample means finding a triangle which is right-angled but whose sides cannot be written </w:t>
        <w:br/>
        <w:t xml:space="preserve">in the form n2 + 1, n2 - 1 and 2n  (where n &gt; 1). </w:t>
        <w:br/>
        <w:t xml:space="preserve">So let the hypotenuse of the right-angled triangle ABC  be AB . </w:t>
        <w:br/>
        <w:t xml:space="preserve"> </w:t>
        <w:br/>
        <w:t xml:space="preserve">and let AB = 65 </w:t>
        <w:br/>
        <w:t xml:space="preserve">and let BC = 60 </w:t>
        <w:br/>
        <w:t xml:space="preserve">Then CA =   (AB2 - BC2) </w:t>
        <w:br/>
        <w:t xml:space="preserve">=  (652 - 602) =  (4225 - 3600) =   625 = 25  </w:t>
        <w:br/>
        <w:t xml:space="preserve">Let AB = n2 + 1 = 65 </w:t>
        <w:br/>
        <w:t xml:space="preserve">then n =   (65 - 1) =   64 = 8 </w:t>
        <w:br/>
        <w:t xml:space="preserve">therefore (n2 - 1) = 64 - 1 = 63   BC = 60   CA = 25  </w:t>
        <w:br/>
        <w:t xml:space="preserve">and 2n = 16   BC = 60   CA = 25  </w:t>
        <w:br/>
        <w:t xml:space="preserve">Therefore the triangle ABC is right-angled but it does not have sides which can be written in the form n2 </w:t>
        <w:br/>
        <w:t xml:space="preserve">+ 1, n2 - 1 and 2n  (where n &gt; 1). QED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Footnotes </w:t>
        <w:br/>
        <w:t xml:space="preserve"> </w:t>
        <w:br/>
        <w:t xml:space="preserve"> </w:t>
        <w:br/>
        <w:t>1 I f</w:t>
        <w:br/>
        <w:t xml:space="preserve">ound this in a book when Mother took me into the library in town in 1996.  </w:t>
        <w:br/>
        <w:t xml:space="preserve">Return to Story   </w:t>
        <w:br/>
        <w:t xml:space="preserve"> </w:t>
        <w:br/>
        <w:t xml:space="preserve"> </w:t>
        <w:br/>
        <w:t>2 Th</w:t>
        <w:br/>
        <w:t xml:space="preserve">is is not a metaphor, it is a simile, which means that it really did look like there were two very small </w:t>
        <w:br/>
        <w:t xml:space="preserve">mice hiding in his nostrils, and if you make a picture in your head of a man with two very small mice </w:t>
        <w:br/>
        <w:t xml:space="preserve">hiding in his nostrils, you will know what the police inspector looked like. And a simile is not a lie, unless </w:t>
        <w:br/>
        <w:t xml:space="preserve">it is a bad simile.  </w:t>
        <w:br/>
        <w:t xml:space="preserve">Return to Story        </w:t>
        <w:br/>
        <w:t xml:space="preserve"> </w:t>
        <w:br/>
        <w:t xml:space="preserve"> </w:t>
        <w:br/>
        <w:t>3 But</w:t>
        <w:br/>
        <w:t xml:space="preserve"> I wouldn't have Shreddies and tea because they are both brown.  </w:t>
        <w:br/>
        <w:t xml:space="preserve">Return to Story   </w:t>
        <w:br/>
        <w:t xml:space="preserve"> </w:t>
        <w:br/>
        <w:t xml:space="preserve"> </w:t>
        <w:br/>
        <w:t>4 Onc</w:t>
        <w:br/>
        <w:t xml:space="preserve">e I didn't talk to anyone for 5 weeks.  </w:t>
        <w:br/>
        <w:t xml:space="preserve">Return to Story   </w:t>
        <w:br/>
        <w:t xml:space="preserve"> </w:t>
        <w:br/>
        <w:t>5 Whe</w:t>
        <w:br/>
        <w:t xml:space="preserve">n I was 6 Mother used to get me to drink strawberry-flavored slimming meals out of a measuring </w:t>
        <w:br/>
        <w:t xml:space="preserve">jug and we would have competitions to see how fast I could drink a quarter of a liter.  </w:t>
        <w:br/>
        <w:t xml:space="preserve">Return to Story   </w:t>
        <w:br/>
        <w:t xml:space="preserve"> </w:t>
        <w:br/>
        <w:t xml:space="preserve"> </w:t>
        <w:br/>
        <w:t>6 Pe</w:t>
        <w:br/>
        <w:t xml:space="preserve">ople say that you always have to tell the truth. But they do not mean this because you are not allowed </w:t>
        <w:br/>
        <w:t>to tell old people that they are old and you are not allowed to tell people if they smell funny or if a grown-</w:t>
        <w:br/>
        <w:t xml:space="preserve">up has made a fart. And you are not allowed to say "I don't like you" unless that person has been horrible </w:t>
        <w:br/>
        <w:t xml:space="preserve">to you.  </w:t>
        <w:br/>
        <w:t xml:space="preserve">Return to Story   </w:t>
        <w:br/>
        <w:t xml:space="preserve"> </w:t>
        <w:br/>
        <w:t xml:space="preserve"> </w:t>
        <w:br/>
        <w:t>7 St</w:t>
        <w:br/>
        <w:t xml:space="preserve">upid things are things like emptying a jar of peanut butter onto the table in the kitchen and making it </w:t>
        <w:br/>
        <w:t xml:space="preserve">level with a knife so it covers all the table right to the edges, or burning things on the gas stove to see </w:t>
        <w:br/>
        <w:t xml:space="preserve">what happened to them, like my shoes or silver foil or sugar.  </w:t>
        <w:br/>
        <w:t xml:space="preserve">Return to Story   </w:t>
        <w:br/>
        <w:t xml:space="preserve"> </w:t>
        <w:br/>
        <w:t xml:space="preserve"> </w:t>
        <w:br/>
        <w:t xml:space="preserve">8 I </w:t>
        <w:br/>
        <w:t xml:space="preserve">only did this once by borrowing the keys when she went into town on the bus, and I hadn't driven a car </w:t>
      </w:r>
    </w:p>
    <w:p>
      <w:r>
        <w:br w:type="page"/>
      </w:r>
    </w:p>
    <w:p>
      <w:r>
        <w:t xml:space="preserve">before and I was 8 years old and 5 months so I drove i t into the wall, and the car isn't there anymore </w:t>
        <w:br/>
        <w:t xml:space="preserve">because Mother is dead.  </w:t>
        <w:br/>
        <w:t xml:space="preserve">Return to Story   </w:t>
        <w:br/>
        <w:t xml:space="preserve"> </w:t>
        <w:br/>
        <w:t xml:space="preserve"> </w:t>
        <w:br/>
        <w:t>9 It</w:t>
        <w:br/>
        <w:t xml:space="preserve"> is permitted to move the chairs and the table in the kitchen because that is different, but it makes me </w:t>
        <w:br/>
        <w:t xml:space="preserve">feel dizzy and sick if someone has moved the sofa and the chairs around in the living room or the dining </w:t>
        <w:br/>
        <w:t xml:space="preserve">room. Mother used to do this when she did the hoovering, so I made a special plan of where all the </w:t>
        <w:br/>
        <w:t xml:space="preserve">furniture was meant to be and did measurements and I put everything back in its proper place afterward </w:t>
        <w:br/>
        <w:t xml:space="preserve">and then I felt better. But since Mother died Father hasn't done any hoovering, so that is OK. And Mrs. </w:t>
        <w:br/>
        <w:t xml:space="preserve">Shears did the hoovering once but I did groaning and she shouted at Father and she never did it again.  </w:t>
        <w:br/>
        <w:t xml:space="preserve">Return to Story   </w:t>
        <w:br/>
        <w:t xml:space="preserve"> </w:t>
        <w:br/>
        <w:t xml:space="preserve"> </w:t>
        <w:br/>
        <w:t>10 The dhol</w:t>
        <w:br/>
        <w:t xml:space="preserve">e is the Indian wild dog and it looks like a fox.  </w:t>
        <w:br/>
        <w:t xml:space="preserve">Return to Story   </w:t>
        <w:br/>
        <w:t xml:space="preserve"> </w:t>
        <w:br/>
        <w:t xml:space="preserve"> </w:t>
        <w:br/>
        <w:t xml:space="preserve">11 The langur is the entellus monkey.  </w:t>
        <w:br/>
        <w:t xml:space="preserve">Return to Story   </w:t>
        <w:br/>
        <w:t xml:space="preserve"> </w:t>
        <w:br/>
        <w:t xml:space="preserve"> </w:t>
        <w:br/>
        <w:t xml:space="preserve">12 </w:t>
        <w:br/>
        <w:t xml:space="preserve">This is really true because I asked Siobhan what people thought about when they looked at things, and </w:t>
        <w:br/>
        <w:t xml:space="preserve">this is what she said.  </w:t>
        <w:br/>
        <w:t xml:space="preserve">Return to Story   </w:t>
        <w:br/>
        <w:t xml:space="preserve"> </w:t>
        <w:br/>
        <w:t xml:space="preserve"> </w:t>
        <w:br/>
        <w:t>13 I</w:t>
        <w:br/>
        <w:t xml:space="preserve">n the art class we do art, but in the first morning class and the first afternoon class and the second </w:t>
        <w:br/>
        <w:t xml:space="preserve">afternoon class we do lots of different things like Reading and Tests and Social Skills and Looking after </w:t>
        <w:br/>
        <w:t xml:space="preserve">Animals and What We Did at the Weekend and Writing and Maths and Stranger Danger and Money </w:t>
        <w:br/>
        <w:t xml:space="preserve">and Personal Hygiene. </w:t>
        <w:br/>
        <w:t xml:space="preserve"> Return to Story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ab/>
        <w:br/>
        <w:br/>
        <w:t>Chri</w:t>
        <w:br/>
        <w:t xml:space="preserve">stopher John Francis Boone knows all the countries of the world and their capitals and every prime </w:t>
        <w:br/>
        <w:t xml:space="preserve">number up to 7,057. He relates well to animals but has no understanding of human emotions. He cannot </w:t>
        <w:br/>
        <w:t xml:space="preserve">stand to be touched. Although gifted with a superbly logical brain, Christopher is autistic. Everyday </w:t>
        <w:br/>
        <w:t xml:space="preserve">interactions and admonishments have little meaning for him. Routine, order, and predictability shelter </w:t>
        <w:br/>
        <w:t xml:space="preserve">him from the messy wider world. Then, at fifteen, Christopher's carefully constructed world falls apart </w:t>
        <w:br/>
        <w:t xml:space="preserve">when he finds his neighbor's dog, Wellington, impaled on a garden fork, and he is initially blamed for the </w:t>
        <w:br/>
        <w:t xml:space="preserve">killing. </w:t>
        <w:br/>
        <w:t xml:space="preserve"> </w:t>
        <w:br/>
        <w:t xml:space="preserve">Christopher decides that he will track down the real killer and turns to his favorite fictional character, the </w:t>
        <w:br/>
        <w:t xml:space="preserve">impeccably logical Sherlock Holmes, for inspiration. But the investigation leads him down some </w:t>
        <w:br/>
        <w:t xml:space="preserve">unexpected paths and ultimately brings him face to face with the dissolution of his parents' marriage. As </w:t>
        <w:br/>
        <w:t xml:space="preserve">he tries to deal with the crisis within his own family, we are drawn into the workings of Christopher's </w:t>
        <w:br/>
        <w:t xml:space="preserve">mind. </w:t>
        <w:br/>
        <w:t xml:space="preserve"> </w:t>
        <w:br/>
        <w:t xml:space="preserve">And herein lies the key to the brilliance of Mark Haddon's choice of narrator: The most wrenching of </w:t>
        <w:br/>
        <w:t xml:space="preserve">emotional moments are chronicled by a boy who cannot fathom emotion. The effect is dazzling, making </w:t>
        <w:br/>
        <w:t xml:space="preserve">for a novel that is deeply funny, poignant, and fascinating in its portrayal of a person whose curse and </w:t>
        <w:br/>
        <w:t xml:space="preserve">blessing are a mind that perceives the world literally. </w:t>
        <w:br/>
        <w:t xml:space="preserve"> </w:t>
        <w:br/>
        <w:t xml:space="preserve">The Curious Incident of the Dog in the Night-Time  is one of the freshest debuts in years: a comedy, a </w:t>
        <w:br/>
        <w:t xml:space="preserve">heartbreaker, a mystery story, a novel of exceptional literary merit that is great fun to read. </w:t>
        <w:br/>
        <w:t xml:space="preserve"> </w:t>
        <w:br/>
        <w:t xml:space="preserve"> </w:t>
        <w:br/>
        <w:t xml:space="preserve"> </w:t>
        <w:br/>
        <w:t xml:space="preserve">MARK HADDON is a writer and illustrator of numerous award-winning children's books and television </w:t>
        <w:br/>
        <w:t xml:space="preserve">screenplays. As a young man, Haddon worked with autistic individuals. He teaches creative writing for </w:t>
        <w:br/>
        <w:t xml:space="preserve">the Arvon Foundation and at Oxford University. He lives in Oxford, England.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Scan Notes, v3.0 </w:t>
        <w:br/>
        <w:t>Proo</w:t>
        <w:br/>
        <w:t xml:space="preserve">fed carefully against DT; italics, images and special characters intact. This document is </w:t>
        <w:br/>
        <w:t xml:space="preserve">abebook.css and nicebook.css compatible. Could not comply to HHH standards and still produce a </w:t>
        <w:br/>
        <w:t xml:space="preserve">dependable copy, but adhered to as many of its requirements as I could.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www.kevinwood.blogfa.com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